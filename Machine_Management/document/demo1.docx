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Production Line 9</w:t>
      </w:r>
    </w:p>
    <w:p>
      <w:r>
        <w:t>สถานที่ตั้งโรงงาน BC อาคารที่ 2 ชั้นที่ 3</w:t>
      </w:r>
    </w:p>
    <w:p>
      <w:r>
        <w:t>ผลิตภัณฑ์ที่ผลิต</w:t>
      </w:r>
    </w:p>
    <w:p>
      <w:pPr>
        <w:pStyle w:val="ListBullet"/>
      </w:pPr>
      <w:r>
        <w:t>ชื่อสินค้า : ขนมปังปอนด์ รหัสสินค้า : 0123456789</w:t>
      </w:r>
    </w:p>
    <w:p>
      <w:pPr>
        <w:pStyle w:val="ListBullet"/>
      </w:pPr>
      <w:r>
        <w:t>ชื่อสินค้า : ขนมปังปอนด์แถวสั้น รหัสสินค้า : 0111111111</w:t>
      </w:r>
    </w:p>
    <w:p>
      <w:pPr>
        <w:pStyle w:val="ListBullet"/>
      </w:pPr>
      <w:r>
        <w:t>ชื่อสินค้า : ขนมปังชนิดแผ่น 480 กรัม รหัสสินค้า : fg-wb-480g</w:t>
      </w:r>
    </w:p>
    <w:p>
      <w:pPr>
        <w:pStyle w:val="Heading1"/>
      </w:pPr>
      <w:r>
        <w:t>เครื่องจักร</w:t>
      </w:r>
    </w:p>
    <w:p>
      <w:pPr>
        <w:pStyle w:val="IntenseQuote"/>
      </w:pPr>
      <w:r>
        <w:t>เครื่องผสมสปองจ์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Sponge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เครื่องผสมสปองจ์</w:t>
            </w:r>
          </w:p>
        </w:tc>
      </w:tr>
    </w:tbl>
    <w:p>
      <w:pPr>
        <w:pStyle w:val="IntenseQuote"/>
      </w:pPr>
      <w:r>
        <w:t>เครื่องผสมโด 1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เครื่องผสมโด 1</w:t>
            </w:r>
          </w:p>
        </w:tc>
      </w:tr>
    </w:tbl>
    <w:p>
      <w:pPr>
        <w:pStyle w:val="IntenseQuote"/>
      </w:pPr>
      <w:r>
        <w:t>เครื่องผสมโด 2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Mixer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Dough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เครื่องผสมโด 2</w:t>
            </w:r>
          </w:p>
        </w:tc>
      </w:tr>
    </w:tbl>
    <w:p>
      <w:pPr>
        <w:pStyle w:val="IntenseQuote"/>
      </w:pPr>
      <w:r>
        <w:t>เครื่องแบ่ง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Divider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เครื่องแบ่ง</w:t>
            </w:r>
          </w:p>
        </w:tc>
      </w:tr>
    </w:tbl>
    <w:p>
      <w:pPr>
        <w:pStyle w:val="IntenseQuote"/>
      </w:pPr>
      <w:r>
        <w:t>กระเช้าพักโด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Intermediate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กระเช้าพักโด</w:t>
            </w:r>
          </w:p>
        </w:tc>
      </w:tr>
    </w:tbl>
    <w:p>
      <w:pPr>
        <w:pStyle w:val="IntenseQuote"/>
      </w:pPr>
      <w:r>
        <w:t>เครื่องรีดโด 1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เครื่องรีดโด 1</w:t>
            </w:r>
          </w:p>
        </w:tc>
      </w:tr>
    </w:tbl>
    <w:p>
      <w:pPr>
        <w:pStyle w:val="IntenseQuote"/>
      </w:pPr>
      <w:r>
        <w:t>เครื่องรีดโด 2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Mold Sheeter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เครื่องรีดโด 2</w:t>
            </w:r>
          </w:p>
        </w:tc>
      </w:tr>
    </w:tbl>
    <w:p>
      <w:pPr>
        <w:pStyle w:val="IntenseQuote"/>
      </w:pPr>
      <w:r>
        <w:t>ตู้บ่ม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Proofer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Spiral Final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ตู้บ่ม</w:t>
            </w:r>
          </w:p>
        </w:tc>
      </w:tr>
    </w:tbl>
    <w:p>
      <w:pPr>
        <w:pStyle w:val="IntenseQuote"/>
      </w:pPr>
      <w:r>
        <w:t>เตาอบขนมปัง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Oven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เตาอบขนมปัง</w:t>
            </w:r>
          </w:p>
        </w:tc>
      </w:tr>
    </w:tbl>
    <w:p>
      <w:pPr>
        <w:pStyle w:val="IntenseQuote"/>
      </w:pPr>
      <w:r>
        <w:t>เครื่องบรรจุ 1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เครื่องบรรจุ 1</w:t>
            </w:r>
          </w:p>
        </w:tc>
      </w:tr>
    </w:tbl>
    <w:p>
      <w:pPr>
        <w:pStyle w:val="IntenseQuote"/>
      </w:pPr>
      <w:r>
        <w:t>เครื่องบรรจุ 2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เครื่องบรรจุ 2</w:t>
            </w:r>
          </w:p>
        </w:tc>
      </w:tr>
    </w:tbl>
    <w:p>
      <w:pPr>
        <w:pStyle w:val="IntenseQuote"/>
      </w:pPr>
      <w:r>
        <w:t>เครื่องบรรจุ 3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เครื่องบรรจุ 3</w:t>
            </w:r>
          </w:p>
        </w:tc>
      </w:tr>
    </w:tbl>
    <w:p>
      <w:pPr>
        <w:pStyle w:val="IntenseQuote"/>
      </w:pPr>
      <w:r>
        <w:t>เครื่องบรรจุ 4</w:t>
      </w:r>
    </w:p>
    <w:p>
      <w:pPr>
        <w:pStyle w:val="ListBullet"/>
      </w:pPr>
      <w:r>
        <w:t>ข้อมูลเครื่องจักร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สเปค</w:t>
            </w:r>
          </w:p>
        </w:tc>
        <w:tc>
          <w:tcPr>
            <w:tcW w:type="dxa" w:w="4320"/>
          </w:tcPr>
          <w:p>
            <w:r>
              <w:t>ข้อมูล</w:t>
            </w:r>
          </w:p>
        </w:tc>
      </w:tr>
      <w:tr>
        <w:tc>
          <w:tcPr>
            <w:tcW w:type="dxa" w:w="4320"/>
          </w:tcPr>
          <w:p>
            <w:r>
              <w:t>ประเภทเครื่องจักร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ชนิดเครื่องจักร</w:t>
            </w:r>
          </w:p>
        </w:tc>
        <w:tc>
          <w:tcPr>
            <w:tcW w:type="dxa" w:w="4320"/>
          </w:tcPr>
          <w:p>
            <w:r>
              <w:t>Packing</w:t>
            </w:r>
          </w:p>
        </w:tc>
      </w:tr>
      <w:tr>
        <w:tc>
          <w:tcPr>
            <w:tcW w:type="dxa" w:w="4320"/>
          </w:tcPr>
          <w:p>
            <w:r>
              <w:t>ชื่อเครื่องจักร</w:t>
            </w:r>
          </w:p>
        </w:tc>
        <w:tc>
          <w:tcPr>
            <w:tcW w:type="dxa" w:w="4320"/>
          </w:tcPr>
          <w:p>
            <w:r>
              <w:t>เครื่องบรรจุ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