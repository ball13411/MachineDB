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Production Line 9</w:t>
      </w:r>
    </w:p>
    <w:p>
      <w:r>
        <w:t>สถานที่ตั้งโรงงาน BC อาคารที่ 2 ชั้นที่ 3</w:t>
      </w:r>
    </w:p>
    <w:p>
      <w:r>
        <w:t>ผลิตภัณฑ์ที่ผลิต</w:t>
      </w:r>
    </w:p>
    <w:p>
      <w:pPr>
        <w:pStyle w:val="ListBullet"/>
      </w:pPr>
      <w:r>
        <w:t>ชื่อสินค้า : ขนมปังปอนด์ รหัสสินค้า : 0123456789</w:t>
      </w:r>
    </w:p>
    <w:p>
      <w:pPr>
        <w:pStyle w:val="ListBullet"/>
      </w:pPr>
      <w:r>
        <w:t>ชื่อสินค้า : ขนมปังปอนด์แถวสั้น รหัสสินค้า : 0111111111</w:t>
      </w:r>
    </w:p>
    <w:p>
      <w:pPr>
        <w:pStyle w:val="ListBullet"/>
      </w:pPr>
      <w:r>
        <w:t>ชื่อสินค้า : ขนมปังชนิดแผ่น 480 กรัม รหัสสินค้า : fg-wb-480g</w:t>
      </w:r>
    </w:p>
    <w:p>
      <w:pPr>
        <w:pStyle w:val="Heading1"/>
      </w:pPr>
      <w:r>
        <w:t>เครื่องจักร</w:t>
      </w:r>
    </w:p>
    <w:p>
      <w:pPr>
        <w:pStyle w:val="IntenseQuote"/>
      </w:pPr>
      <w:r>
        <w:t>เครื่องผสมสปองจ์</w:t>
      </w:r>
      <w:r>
        <w:rPr>
          <w:sz w:val="40"/>
        </w:rPr>
      </w:r>
    </w:p>
    <w:p>
      <w:pPr>
        <w:pStyle w:val="ListBullet"/>
      </w:pPr>
      <w:r>
        <w:t>ข้อมูลเครื่องจักร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Specification</w:t>
            </w:r>
          </w:p>
        </w:tc>
      </w:tr>
      <w:tr>
        <w:tc>
          <w:tcPr>
            <w:tcW w:type="dxa" w:w="4320"/>
          </w:tcPr>
          <w:p>
            <w:r>
              <w:t>Machine Brand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Model</w:t>
            </w:r>
          </w:p>
        </w:tc>
        <w:tc>
          <w:tcPr>
            <w:tcW w:type="dxa" w:w="4320"/>
          </w:tcPr>
          <w:p>
            <w:r>
              <w:t>FHII-16720</w:t>
            </w:r>
          </w:p>
        </w:tc>
      </w:tr>
      <w:tr>
        <w:tc>
          <w:tcPr>
            <w:tcW w:type="dxa" w:w="4320"/>
          </w:tcPr>
          <w:p>
            <w:r>
              <w:t>Machine Serial</w:t>
            </w:r>
          </w:p>
        </w:tc>
        <w:tc>
          <w:tcPr>
            <w:tcW w:type="dxa" w:w="4320"/>
          </w:tcPr>
          <w:p>
            <w:r>
              <w:t>FHII-16720-PB001</w:t>
            </w:r>
          </w:p>
        </w:tc>
      </w:tr>
      <w:tr>
        <w:tc>
          <w:tcPr>
            <w:tcW w:type="dxa" w:w="4320"/>
          </w:tcPr>
          <w:p>
            <w:r>
              <w:t>Machine Type</w:t>
            </w:r>
          </w:p>
        </w:tc>
        <w:tc>
          <w:tcPr>
            <w:tcW w:type="dxa" w:w="4320"/>
          </w:tcPr>
          <w:p>
            <w:r>
              <w:t>Mixer</w:t>
            </w:r>
          </w:p>
        </w:tc>
      </w:tr>
      <w:tr>
        <w:tc>
          <w:tcPr>
            <w:tcW w:type="dxa" w:w="4320"/>
          </w:tcPr>
          <w:p>
            <w:r>
              <w:t>Machine Subtype</w:t>
            </w:r>
          </w:p>
        </w:tc>
        <w:tc>
          <w:tcPr>
            <w:tcW w:type="dxa" w:w="4320"/>
          </w:tcPr>
          <w:p>
            <w:r>
              <w:t>Sponge</w:t>
            </w:r>
          </w:p>
        </w:tc>
      </w:tr>
      <w:tr>
        <w:tc>
          <w:tcPr>
            <w:tcW w:type="dxa" w:w="4320"/>
          </w:tcPr>
          <w:p>
            <w:r>
              <w:t>Machine Production Line</w:t>
            </w:r>
          </w:p>
        </w:tc>
        <w:tc>
          <w:tcPr>
            <w:tcW w:type="dxa" w:w="4320"/>
          </w:tcPr>
          <w:p>
            <w:r>
              <w:t>BC Line9</w:t>
            </w:r>
          </w:p>
        </w:tc>
      </w:tr>
      <w:tr>
        <w:tc>
          <w:tcPr>
            <w:tcW w:type="dxa" w:w="4320"/>
          </w:tcPr>
          <w:p>
            <w:r>
              <w:t>Machine Line Code</w:t>
            </w:r>
          </w:p>
        </w:tc>
        <w:tc>
          <w:tcPr>
            <w:tcW w:type="dxa" w:w="4320"/>
          </w:tcPr>
          <w:p>
            <w:r>
              <w:t>PD6-9003</w:t>
            </w:r>
          </w:p>
        </w:tc>
      </w:tr>
      <w:tr>
        <w:tc>
          <w:tcPr>
            <w:tcW w:type="dxa" w:w="4320"/>
          </w:tcPr>
          <w:p>
            <w:r>
              <w:t>Machine Name</w:t>
            </w:r>
          </w:p>
        </w:tc>
        <w:tc>
          <w:tcPr>
            <w:tcW w:type="dxa" w:w="4320"/>
          </w:tcPr>
          <w:p>
            <w:r>
              <w:t>เครื่องผสมสปองจ์</w:t>
            </w:r>
          </w:p>
        </w:tc>
      </w:tr>
      <w:tr>
        <w:tc>
          <w:tcPr>
            <w:tcW w:type="dxa" w:w="4320"/>
          </w:tcPr>
          <w:p>
            <w:r>
              <w:t>Machine Load Capacity</w:t>
            </w:r>
          </w:p>
        </w:tc>
        <w:tc>
          <w:tcPr>
            <w:tcW w:type="dxa" w:w="4320"/>
          </w:tcPr>
          <w:p>
            <w:r>
              <w:t>500 Kg</w:t>
            </w:r>
          </w:p>
        </w:tc>
      </w:tr>
      <w:tr>
        <w:tc>
          <w:tcPr>
            <w:tcW w:type="dxa" w:w="4320"/>
          </w:tcPr>
          <w:p>
            <w:r>
              <w:t>Machine Power(KWatt/Hour)</w:t>
            </w:r>
          </w:p>
        </w:tc>
        <w:tc>
          <w:tcPr>
            <w:tcW w:type="dxa" w:w="4320"/>
          </w:tcPr>
          <w:p>
            <w:r>
              <w:t>30.0</w:t>
            </w:r>
          </w:p>
        </w:tc>
      </w:tr>
      <w:tr>
        <w:tc>
          <w:tcPr>
            <w:tcW w:type="dxa" w:w="4320"/>
          </w:tcPr>
          <w:p>
            <w:r>
              <w:t>Machine Installed Date</w:t>
            </w:r>
          </w:p>
        </w:tc>
        <w:tc>
          <w:tcPr>
            <w:tcW w:type="dxa" w:w="4320"/>
          </w:tcPr>
          <w:p>
            <w:r>
              <w:t>2016-08-15</w:t>
            </w:r>
          </w:p>
        </w:tc>
      </w:tr>
      <w:tr>
        <w:tc>
          <w:tcPr>
            <w:tcW w:type="dxa" w:w="4320"/>
          </w:tcPr>
          <w:p>
            <w:r>
              <w:t>Machine Start Date</w:t>
            </w:r>
          </w:p>
        </w:tc>
        <w:tc>
          <w:tcPr>
            <w:tcW w:type="dxa" w:w="4320"/>
          </w:tcPr>
          <w:p>
            <w:r>
              <w:t>2016-12-15</w:t>
            </w:r>
          </w:p>
        </w:tc>
      </w:tr>
      <w:tr>
        <w:tc>
          <w:tcPr>
            <w:tcW w:type="dxa" w:w="4320"/>
          </w:tcPr>
          <w:p>
            <w:r>
              <w:t>Machine Hours</w:t>
            </w:r>
          </w:p>
        </w:tc>
        <w:tc>
          <w:tcPr>
            <w:tcW w:type="dxa" w:w="4320"/>
          </w:tcPr>
          <w:p>
            <w:r>
              <w:t>21922</w:t>
            </w:r>
          </w:p>
        </w:tc>
      </w:tr>
      <w:tr>
        <w:tc>
          <w:tcPr>
            <w:tcW w:type="dxa" w:w="4320"/>
          </w:tcPr>
          <w:p>
            <w:r>
              <w:t>Machine Supplier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Person in Charge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p>
      <w:r>
        <w:t xml:space="preserve"> </w:t>
      </w:r>
    </w:p>
    <w:p>
      <w:pPr>
        <w:pStyle w:val="ListBullet"/>
      </w:pPr>
      <w:r>
        <w:t>ข้อมูลอะไหล่</w:t>
      </w:r>
    </w:p>
    <w:tbl>
      <w:tblPr>
        <w:tblStyle w:val="Light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Spare Part Name</w:t>
            </w:r>
          </w:p>
        </w:tc>
        <w:tc>
          <w:tcPr>
            <w:tcW w:type="dxa" w:w="2880"/>
          </w:tcPr>
          <w:p>
            <w:r>
              <w:t>Spare Part Code</w:t>
            </w:r>
          </w:p>
        </w:tc>
        <w:tc>
          <w:tcPr>
            <w:tcW w:type="dxa" w:w="2880"/>
          </w:tcPr>
          <w:p>
            <w:r>
              <w:t>Spare Part Model</w:t>
            </w:r>
          </w:p>
        </w:tc>
      </w:tr>
      <w:tr>
        <w:tc>
          <w:tcPr>
            <w:tcW w:type="dxa" w:w="2880"/>
          </w:tcPr>
          <w:p>
            <w:r>
              <w:t>ไดนาโม</w:t>
            </w:r>
          </w:p>
        </w:tc>
        <w:tc>
          <w:tcPr>
            <w:tcW w:type="dxa" w:w="2880"/>
          </w:tcPr>
          <w:p>
            <w:r>
              <w:t>dynamo</w:t>
            </w:r>
          </w:p>
        </w:tc>
        <w:tc>
          <w:tcPr>
            <w:tcW w:type="dxa" w:w="2880"/>
          </w:tcPr>
          <w:p>
            <w:r>
              <w:t>มิซซูบิชิ</w:t>
            </w:r>
          </w:p>
        </w:tc>
      </w:tr>
      <w:tr>
        <w:tc>
          <w:tcPr>
            <w:tcW w:type="dxa" w:w="2880"/>
          </w:tcPr>
          <w:p>
            <w:r>
              <w:t>FX3G-24MT/ESS</w:t>
            </w:r>
          </w:p>
        </w:tc>
        <w:tc>
          <w:tcPr>
            <w:tcW w:type="dxa" w:w="2880"/>
          </w:tcPr>
          <w:p>
            <w:r>
              <w:t>FX3G-24MT</w:t>
            </w:r>
          </w:p>
        </w:tc>
        <w:tc>
          <w:tcPr>
            <w:tcW w:type="dxa" w:w="2880"/>
          </w:tcPr>
          <w:p>
            <w:r>
              <w:t>MITSUBISHI</w:t>
            </w:r>
          </w:p>
        </w:tc>
      </w:tr>
      <w:tr>
        <w:tc>
          <w:tcPr>
            <w:tcW w:type="dxa" w:w="2880"/>
          </w:tcPr>
          <w:p>
            <w:r>
              <w:t>FX3G-24MT/ES</w:t>
            </w:r>
          </w:p>
        </w:tc>
        <w:tc>
          <w:tcPr>
            <w:tcW w:type="dxa" w:w="2880"/>
          </w:tcPr>
          <w:p>
            <w:r>
              <w:t>FX3G-24MT/ES</w:t>
            </w:r>
          </w:p>
        </w:tc>
        <w:tc>
          <w:tcPr>
            <w:tcW w:type="dxa" w:w="2880"/>
          </w:tcPr>
          <w:p>
            <w:r>
              <w:t>MITSUBISHI</w:t>
            </w:r>
          </w:p>
        </w:tc>
      </w:tr>
    </w:tbl>
    <w:p>
      <w:r>
        <w:t xml:space="preserve"> </w:t>
      </w:r>
    </w:p>
    <w:p>
      <w:pPr>
        <w:pStyle w:val="IntenseQuote"/>
      </w:pPr>
      <w:r>
        <w:t>เครื่องผสมโด 1</w:t>
      </w:r>
      <w:r>
        <w:rPr>
          <w:sz w:val="40"/>
        </w:rPr>
      </w:r>
    </w:p>
    <w:p>
      <w:pPr>
        <w:pStyle w:val="ListBullet"/>
      </w:pPr>
      <w:r>
        <w:t>ข้อมูลเครื่องจักร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Specification</w:t>
            </w:r>
          </w:p>
        </w:tc>
      </w:tr>
      <w:tr>
        <w:tc>
          <w:tcPr>
            <w:tcW w:type="dxa" w:w="4320"/>
          </w:tcPr>
          <w:p>
            <w:r>
              <w:t>Machine Brand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Model</w:t>
            </w:r>
          </w:p>
        </w:tc>
        <w:tc>
          <w:tcPr>
            <w:tcW w:type="dxa" w:w="4320"/>
          </w:tcPr>
          <w:p>
            <w:r>
              <w:t>FHII-16720W</w:t>
            </w:r>
          </w:p>
        </w:tc>
      </w:tr>
      <w:tr>
        <w:tc>
          <w:tcPr>
            <w:tcW w:type="dxa" w:w="4320"/>
          </w:tcPr>
          <w:p>
            <w:r>
              <w:t>Machine Serial</w:t>
            </w:r>
          </w:p>
        </w:tc>
        <w:tc>
          <w:tcPr>
            <w:tcW w:type="dxa" w:w="4320"/>
          </w:tcPr>
          <w:p>
            <w:r>
              <w:t>FHII-16720W-PB002</w:t>
            </w:r>
          </w:p>
        </w:tc>
      </w:tr>
      <w:tr>
        <w:tc>
          <w:tcPr>
            <w:tcW w:type="dxa" w:w="4320"/>
          </w:tcPr>
          <w:p>
            <w:r>
              <w:t>Machine Type</w:t>
            </w:r>
          </w:p>
        </w:tc>
        <w:tc>
          <w:tcPr>
            <w:tcW w:type="dxa" w:w="4320"/>
          </w:tcPr>
          <w:p>
            <w:r>
              <w:t>Mixer</w:t>
            </w:r>
          </w:p>
        </w:tc>
      </w:tr>
      <w:tr>
        <w:tc>
          <w:tcPr>
            <w:tcW w:type="dxa" w:w="4320"/>
          </w:tcPr>
          <w:p>
            <w:r>
              <w:t>Machine Subtype</w:t>
            </w:r>
          </w:p>
        </w:tc>
        <w:tc>
          <w:tcPr>
            <w:tcW w:type="dxa" w:w="4320"/>
          </w:tcPr>
          <w:p>
            <w:r>
              <w:t>Dough</w:t>
            </w:r>
          </w:p>
        </w:tc>
      </w:tr>
      <w:tr>
        <w:tc>
          <w:tcPr>
            <w:tcW w:type="dxa" w:w="4320"/>
          </w:tcPr>
          <w:p>
            <w:r>
              <w:t>Machine Production Line</w:t>
            </w:r>
          </w:p>
        </w:tc>
        <w:tc>
          <w:tcPr>
            <w:tcW w:type="dxa" w:w="4320"/>
          </w:tcPr>
          <w:p>
            <w:r>
              <w:t>BC Line9</w:t>
            </w:r>
          </w:p>
        </w:tc>
      </w:tr>
      <w:tr>
        <w:tc>
          <w:tcPr>
            <w:tcW w:type="dxa" w:w="4320"/>
          </w:tcPr>
          <w:p>
            <w:r>
              <w:t>Machine Line Code</w:t>
            </w:r>
          </w:p>
        </w:tc>
        <w:tc>
          <w:tcPr>
            <w:tcW w:type="dxa" w:w="4320"/>
          </w:tcPr>
          <w:p>
            <w:r>
              <w:t>PD6-9007</w:t>
            </w:r>
          </w:p>
        </w:tc>
      </w:tr>
      <w:tr>
        <w:tc>
          <w:tcPr>
            <w:tcW w:type="dxa" w:w="4320"/>
          </w:tcPr>
          <w:p>
            <w:r>
              <w:t>Machine Name</w:t>
            </w:r>
          </w:p>
        </w:tc>
        <w:tc>
          <w:tcPr>
            <w:tcW w:type="dxa" w:w="4320"/>
          </w:tcPr>
          <w:p>
            <w:r>
              <w:t>เครื่องผสมโด 1</w:t>
            </w:r>
          </w:p>
        </w:tc>
      </w:tr>
      <w:tr>
        <w:tc>
          <w:tcPr>
            <w:tcW w:type="dxa" w:w="4320"/>
          </w:tcPr>
          <w:p>
            <w:r>
              <w:t>Machine Load Capacity</w:t>
            </w:r>
          </w:p>
        </w:tc>
        <w:tc>
          <w:tcPr>
            <w:tcW w:type="dxa" w:w="4320"/>
          </w:tcPr>
          <w:p>
            <w:r>
              <w:t>720 kg.</w:t>
            </w:r>
          </w:p>
        </w:tc>
      </w:tr>
      <w:tr>
        <w:tc>
          <w:tcPr>
            <w:tcW w:type="dxa" w:w="4320"/>
          </w:tcPr>
          <w:p>
            <w:r>
              <w:t>Machine Power(KWatt/Hour)</w:t>
            </w:r>
          </w:p>
        </w:tc>
        <w:tc>
          <w:tcPr>
            <w:tcW w:type="dxa" w:w="4320"/>
          </w:tcPr>
          <w:p>
            <w:r>
              <w:t>30.0</w:t>
            </w:r>
          </w:p>
        </w:tc>
      </w:tr>
      <w:tr>
        <w:tc>
          <w:tcPr>
            <w:tcW w:type="dxa" w:w="4320"/>
          </w:tcPr>
          <w:p>
            <w:r>
              <w:t>Machine Installed Date</w:t>
            </w:r>
          </w:p>
        </w:tc>
        <w:tc>
          <w:tcPr>
            <w:tcW w:type="dxa" w:w="4320"/>
          </w:tcPr>
          <w:p>
            <w:r>
              <w:t>2016-08-15</w:t>
            </w:r>
          </w:p>
        </w:tc>
      </w:tr>
      <w:tr>
        <w:tc>
          <w:tcPr>
            <w:tcW w:type="dxa" w:w="4320"/>
          </w:tcPr>
          <w:p>
            <w:r>
              <w:t>Machine Start Date</w:t>
            </w:r>
          </w:p>
        </w:tc>
        <w:tc>
          <w:tcPr>
            <w:tcW w:type="dxa" w:w="4320"/>
          </w:tcPr>
          <w:p>
            <w:r>
              <w:t>2016-12-15</w:t>
            </w:r>
          </w:p>
        </w:tc>
      </w:tr>
      <w:tr>
        <w:tc>
          <w:tcPr>
            <w:tcW w:type="dxa" w:w="4320"/>
          </w:tcPr>
          <w:p>
            <w:r>
              <w:t>Machine Hours</w:t>
            </w:r>
          </w:p>
        </w:tc>
        <w:tc>
          <w:tcPr>
            <w:tcW w:type="dxa" w:w="4320"/>
          </w:tcPr>
          <w:p>
            <w:r>
              <w:t>10961</w:t>
            </w:r>
          </w:p>
        </w:tc>
      </w:tr>
      <w:tr>
        <w:tc>
          <w:tcPr>
            <w:tcW w:type="dxa" w:w="4320"/>
          </w:tcPr>
          <w:p>
            <w:r>
              <w:t>Machine Supplier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Person in Charge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p>
      <w:r>
        <w:t xml:space="preserve"> </w:t>
      </w:r>
    </w:p>
    <w:p>
      <w:pPr>
        <w:pStyle w:val="ListBullet"/>
      </w:pPr>
      <w:r>
        <w:t>ข้อมูลอะไหล่</w:t>
      </w:r>
    </w:p>
    <w:tbl>
      <w:tblPr>
        <w:tblStyle w:val="Light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Spare Part Name</w:t>
            </w:r>
          </w:p>
        </w:tc>
        <w:tc>
          <w:tcPr>
            <w:tcW w:type="dxa" w:w="2880"/>
          </w:tcPr>
          <w:p>
            <w:r>
              <w:t>Spare Part Code</w:t>
            </w:r>
          </w:p>
        </w:tc>
        <w:tc>
          <w:tcPr>
            <w:tcW w:type="dxa" w:w="2880"/>
          </w:tcPr>
          <w:p>
            <w:r>
              <w:t>Spare Part Model</w:t>
            </w:r>
          </w:p>
        </w:tc>
      </w:tr>
      <w:tr>
        <w:tc>
          <w:tcPr>
            <w:tcW w:type="dxa" w:w="2880"/>
          </w:tcPr>
          <w:p>
            <w:r>
              <w:t>ไดนาโม</w:t>
            </w:r>
          </w:p>
        </w:tc>
        <w:tc>
          <w:tcPr>
            <w:tcW w:type="dxa" w:w="2880"/>
          </w:tcPr>
          <w:p>
            <w:r>
              <w:t>dynamo</w:t>
            </w:r>
          </w:p>
        </w:tc>
        <w:tc>
          <w:tcPr>
            <w:tcW w:type="dxa" w:w="2880"/>
          </w:tcPr>
          <w:p>
            <w:r>
              <w:t>มิซซูบิชิ</w:t>
            </w:r>
          </w:p>
        </w:tc>
      </w:tr>
    </w:tbl>
    <w:p>
      <w:r>
        <w:t xml:space="preserve"> </w:t>
      </w:r>
    </w:p>
    <w:p>
      <w:pPr>
        <w:pStyle w:val="ListBullet"/>
      </w:pPr>
      <w:r>
        <w:t>ข้อมูลกำลังการผลิต</w:t>
      </w:r>
    </w:p>
    <w:tbl>
      <w:tblPr>
        <w:tblStyle w:val="LightList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Product Name</w:t>
            </w:r>
          </w:p>
        </w:tc>
        <w:tc>
          <w:tcPr>
            <w:tcW w:type="dxa" w:w="2880"/>
          </w:tcPr>
          <w:p>
            <w:r>
              <w:t>Product Code</w:t>
            </w:r>
          </w:p>
        </w:tc>
        <w:tc>
          <w:tcPr>
            <w:tcW w:type="dxa" w:w="2880"/>
          </w:tcPr>
          <w:p>
            <w:r>
              <w:t>FG Capacity</w:t>
            </w:r>
          </w:p>
        </w:tc>
      </w:tr>
      <w:tr>
        <w:tc>
          <w:tcPr>
            <w:tcW w:type="dxa" w:w="2880"/>
          </w:tcPr>
          <w:p>
            <w:r>
              <w:t>ขนมปังชนิดแผ่น 480 กรัม</w:t>
            </w:r>
          </w:p>
        </w:tc>
        <w:tc>
          <w:tcPr>
            <w:tcW w:type="dxa" w:w="2880"/>
          </w:tcPr>
          <w:p>
            <w:r>
              <w:t>fg-wb-480g</w:t>
            </w:r>
          </w:p>
        </w:tc>
        <w:tc>
          <w:tcPr>
            <w:tcW w:type="dxa" w:w="2880"/>
          </w:tcPr>
          <w:p>
            <w:r>
              <w:t>4500.0</w:t>
            </w:r>
          </w:p>
        </w:tc>
      </w:tr>
    </w:tbl>
    <w:p>
      <w:r>
        <w:t xml:space="preserve"> </w:t>
      </w:r>
    </w:p>
    <w:p>
      <w:pPr>
        <w:pStyle w:val="IntenseQuote"/>
      </w:pPr>
      <w:r>
        <w:t>เครื่องผสมโด 2</w:t>
      </w:r>
      <w:r>
        <w:rPr>
          <w:sz w:val="40"/>
        </w:rPr>
      </w:r>
    </w:p>
    <w:p>
      <w:pPr>
        <w:pStyle w:val="ListBullet"/>
      </w:pPr>
      <w:r>
        <w:t>ข้อมูลเครื่องจักร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Specification</w:t>
            </w:r>
          </w:p>
        </w:tc>
      </w:tr>
      <w:tr>
        <w:tc>
          <w:tcPr>
            <w:tcW w:type="dxa" w:w="4320"/>
          </w:tcPr>
          <w:p>
            <w:r>
              <w:t>Machine Brand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Model</w:t>
            </w:r>
          </w:p>
        </w:tc>
        <w:tc>
          <w:tcPr>
            <w:tcW w:type="dxa" w:w="4320"/>
          </w:tcPr>
          <w:p>
            <w:r>
              <w:t>FHII-16720W</w:t>
            </w:r>
          </w:p>
        </w:tc>
      </w:tr>
      <w:tr>
        <w:tc>
          <w:tcPr>
            <w:tcW w:type="dxa" w:w="4320"/>
          </w:tcPr>
          <w:p>
            <w:r>
              <w:t>Machine Serial</w:t>
            </w:r>
          </w:p>
        </w:tc>
        <w:tc>
          <w:tcPr>
            <w:tcW w:type="dxa" w:w="4320"/>
          </w:tcPr>
          <w:p>
            <w:r>
              <w:t>FHII-16720W-PB003</w:t>
            </w:r>
          </w:p>
        </w:tc>
      </w:tr>
      <w:tr>
        <w:tc>
          <w:tcPr>
            <w:tcW w:type="dxa" w:w="4320"/>
          </w:tcPr>
          <w:p>
            <w:r>
              <w:t>Machine Type</w:t>
            </w:r>
          </w:p>
        </w:tc>
        <w:tc>
          <w:tcPr>
            <w:tcW w:type="dxa" w:w="4320"/>
          </w:tcPr>
          <w:p>
            <w:r>
              <w:t>Mixer</w:t>
            </w:r>
          </w:p>
        </w:tc>
      </w:tr>
      <w:tr>
        <w:tc>
          <w:tcPr>
            <w:tcW w:type="dxa" w:w="4320"/>
          </w:tcPr>
          <w:p>
            <w:r>
              <w:t>Machine Subtype</w:t>
            </w:r>
          </w:p>
        </w:tc>
        <w:tc>
          <w:tcPr>
            <w:tcW w:type="dxa" w:w="4320"/>
          </w:tcPr>
          <w:p>
            <w:r>
              <w:t>Dough</w:t>
            </w:r>
          </w:p>
        </w:tc>
      </w:tr>
      <w:tr>
        <w:tc>
          <w:tcPr>
            <w:tcW w:type="dxa" w:w="4320"/>
          </w:tcPr>
          <w:p>
            <w:r>
              <w:t>Machine Production Line</w:t>
            </w:r>
          </w:p>
        </w:tc>
        <w:tc>
          <w:tcPr>
            <w:tcW w:type="dxa" w:w="4320"/>
          </w:tcPr>
          <w:p>
            <w:r>
              <w:t>BC Line9</w:t>
            </w:r>
          </w:p>
        </w:tc>
      </w:tr>
      <w:tr>
        <w:tc>
          <w:tcPr>
            <w:tcW w:type="dxa" w:w="4320"/>
          </w:tcPr>
          <w:p>
            <w:r>
              <w:t>Machine Line Code</w:t>
            </w:r>
          </w:p>
        </w:tc>
        <w:tc>
          <w:tcPr>
            <w:tcW w:type="dxa" w:w="4320"/>
          </w:tcPr>
          <w:p>
            <w:r>
              <w:t>PD6-9008</w:t>
            </w:r>
          </w:p>
        </w:tc>
      </w:tr>
      <w:tr>
        <w:tc>
          <w:tcPr>
            <w:tcW w:type="dxa" w:w="4320"/>
          </w:tcPr>
          <w:p>
            <w:r>
              <w:t>Machine Name</w:t>
            </w:r>
          </w:p>
        </w:tc>
        <w:tc>
          <w:tcPr>
            <w:tcW w:type="dxa" w:w="4320"/>
          </w:tcPr>
          <w:p>
            <w:r>
              <w:t>เครื่องผสมโด 2</w:t>
            </w:r>
          </w:p>
        </w:tc>
      </w:tr>
      <w:tr>
        <w:tc>
          <w:tcPr>
            <w:tcW w:type="dxa" w:w="4320"/>
          </w:tcPr>
          <w:p>
            <w:r>
              <w:t>Machine Load Capacity</w:t>
            </w:r>
          </w:p>
        </w:tc>
        <w:tc>
          <w:tcPr>
            <w:tcW w:type="dxa" w:w="4320"/>
          </w:tcPr>
          <w:p>
            <w:r>
              <w:t>720 kg.</w:t>
            </w:r>
          </w:p>
        </w:tc>
      </w:tr>
      <w:tr>
        <w:tc>
          <w:tcPr>
            <w:tcW w:type="dxa" w:w="4320"/>
          </w:tcPr>
          <w:p>
            <w:r>
              <w:t>Machine Power(KWatt/Hour)</w:t>
            </w:r>
          </w:p>
        </w:tc>
        <w:tc>
          <w:tcPr>
            <w:tcW w:type="dxa" w:w="4320"/>
          </w:tcPr>
          <w:p>
            <w:r>
              <w:t>30.0</w:t>
            </w:r>
          </w:p>
        </w:tc>
      </w:tr>
      <w:tr>
        <w:tc>
          <w:tcPr>
            <w:tcW w:type="dxa" w:w="4320"/>
          </w:tcPr>
          <w:p>
            <w:r>
              <w:t>Machine Installed Date</w:t>
            </w:r>
          </w:p>
        </w:tc>
        <w:tc>
          <w:tcPr>
            <w:tcW w:type="dxa" w:w="4320"/>
          </w:tcPr>
          <w:p>
            <w:r>
              <w:t>2016-08-15</w:t>
            </w:r>
          </w:p>
        </w:tc>
      </w:tr>
      <w:tr>
        <w:tc>
          <w:tcPr>
            <w:tcW w:type="dxa" w:w="4320"/>
          </w:tcPr>
          <w:p>
            <w:r>
              <w:t>Machine Start Date</w:t>
            </w:r>
          </w:p>
        </w:tc>
        <w:tc>
          <w:tcPr>
            <w:tcW w:type="dxa" w:w="4320"/>
          </w:tcPr>
          <w:p>
            <w:r>
              <w:t>2016-12-15</w:t>
            </w:r>
          </w:p>
        </w:tc>
      </w:tr>
      <w:tr>
        <w:tc>
          <w:tcPr>
            <w:tcW w:type="dxa" w:w="4320"/>
          </w:tcPr>
          <w:p>
            <w:r>
              <w:t>Machine Hours</w:t>
            </w:r>
          </w:p>
        </w:tc>
        <w:tc>
          <w:tcPr>
            <w:tcW w:type="dxa" w:w="4320"/>
          </w:tcPr>
          <w:p>
            <w:r>
              <w:t>10961</w:t>
            </w:r>
          </w:p>
        </w:tc>
      </w:tr>
      <w:tr>
        <w:tc>
          <w:tcPr>
            <w:tcW w:type="dxa" w:w="4320"/>
          </w:tcPr>
          <w:p>
            <w:r>
              <w:t>Machine Supplier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Person in Charge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p>
      <w:r>
        <w:t xml:space="preserve"> </w:t>
      </w:r>
    </w:p>
    <w:p>
      <w:pPr>
        <w:pStyle w:val="ListBullet"/>
      </w:pPr>
      <w:r>
        <w:t>ข้อมูลกำลังการผลิต</w:t>
      </w:r>
    </w:p>
    <w:tbl>
      <w:tblPr>
        <w:tblStyle w:val="LightList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Product Name</w:t>
            </w:r>
          </w:p>
        </w:tc>
        <w:tc>
          <w:tcPr>
            <w:tcW w:type="dxa" w:w="2880"/>
          </w:tcPr>
          <w:p>
            <w:r>
              <w:t>Product Code</w:t>
            </w:r>
          </w:p>
        </w:tc>
        <w:tc>
          <w:tcPr>
            <w:tcW w:type="dxa" w:w="2880"/>
          </w:tcPr>
          <w:p>
            <w:r>
              <w:t>FG Capacity</w:t>
            </w:r>
          </w:p>
        </w:tc>
      </w:tr>
      <w:tr>
        <w:tc>
          <w:tcPr>
            <w:tcW w:type="dxa" w:w="2880"/>
          </w:tcPr>
          <w:p>
            <w:r>
              <w:t>ขนมปังชนิดแผ่น 480 กรัม</w:t>
            </w:r>
          </w:p>
        </w:tc>
        <w:tc>
          <w:tcPr>
            <w:tcW w:type="dxa" w:w="2880"/>
          </w:tcPr>
          <w:p>
            <w:r>
              <w:t>fg-wb-480g</w:t>
            </w:r>
          </w:p>
        </w:tc>
        <w:tc>
          <w:tcPr>
            <w:tcW w:type="dxa" w:w="2880"/>
          </w:tcPr>
          <w:p>
            <w:r>
              <w:t>4615.0</w:t>
            </w:r>
          </w:p>
        </w:tc>
      </w:tr>
    </w:tbl>
    <w:p>
      <w:r>
        <w:t xml:space="preserve"> </w:t>
      </w:r>
    </w:p>
    <w:p>
      <w:pPr>
        <w:pStyle w:val="IntenseQuote"/>
      </w:pPr>
      <w:r>
        <w:t>เครื่องแบ่ง</w:t>
      </w:r>
      <w:r>
        <w:rPr>
          <w:sz w:val="40"/>
        </w:rPr>
      </w:r>
    </w:p>
    <w:p>
      <w:pPr>
        <w:pStyle w:val="ListBullet"/>
      </w:pPr>
      <w:r>
        <w:t>ข้อมูลเครื่องจักร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Specification</w:t>
            </w:r>
          </w:p>
        </w:tc>
      </w:tr>
      <w:tr>
        <w:tc>
          <w:tcPr>
            <w:tcW w:type="dxa" w:w="4320"/>
          </w:tcPr>
          <w:p>
            <w:r>
              <w:t>Machine Brand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Model</w:t>
            </w:r>
          </w:p>
        </w:tc>
        <w:tc>
          <w:tcPr>
            <w:tcW w:type="dxa" w:w="4320"/>
          </w:tcPr>
          <w:p>
            <w:r>
              <w:t>FDH-422-8</w:t>
            </w:r>
          </w:p>
        </w:tc>
      </w:tr>
      <w:tr>
        <w:tc>
          <w:tcPr>
            <w:tcW w:type="dxa" w:w="4320"/>
          </w:tcPr>
          <w:p>
            <w:r>
              <w:t>Machine Serial</w:t>
            </w:r>
          </w:p>
        </w:tc>
        <w:tc>
          <w:tcPr>
            <w:tcW w:type="dxa" w:w="4320"/>
          </w:tcPr>
          <w:p>
            <w:r>
              <w:t>FDH-422-8-PB004</w:t>
            </w:r>
          </w:p>
        </w:tc>
      </w:tr>
      <w:tr>
        <w:tc>
          <w:tcPr>
            <w:tcW w:type="dxa" w:w="4320"/>
          </w:tcPr>
          <w:p>
            <w:r>
              <w:t>Machine Type</w:t>
            </w:r>
          </w:p>
        </w:tc>
        <w:tc>
          <w:tcPr>
            <w:tcW w:type="dxa" w:w="4320"/>
          </w:tcPr>
          <w:p>
            <w:r>
              <w:t>Divider</w:t>
            </w:r>
          </w:p>
        </w:tc>
      </w:tr>
      <w:tr>
        <w:tc>
          <w:tcPr>
            <w:tcW w:type="dxa" w:w="4320"/>
          </w:tcPr>
          <w:p>
            <w:r>
              <w:t>Machine Subtype</w:t>
            </w:r>
          </w:p>
        </w:tc>
        <w:tc>
          <w:tcPr>
            <w:tcW w:type="dxa" w:w="4320"/>
          </w:tcPr>
          <w:p>
            <w:r>
              <w:t>Divider</w:t>
            </w:r>
          </w:p>
        </w:tc>
      </w:tr>
      <w:tr>
        <w:tc>
          <w:tcPr>
            <w:tcW w:type="dxa" w:w="4320"/>
          </w:tcPr>
          <w:p>
            <w:r>
              <w:t>Machine Production Line</w:t>
            </w:r>
          </w:p>
        </w:tc>
        <w:tc>
          <w:tcPr>
            <w:tcW w:type="dxa" w:w="4320"/>
          </w:tcPr>
          <w:p>
            <w:r>
              <w:t>BC Line9</w:t>
            </w:r>
          </w:p>
        </w:tc>
      </w:tr>
      <w:tr>
        <w:tc>
          <w:tcPr>
            <w:tcW w:type="dxa" w:w="4320"/>
          </w:tcPr>
          <w:p>
            <w:r>
              <w:t>Machine Line Code</w:t>
            </w:r>
          </w:p>
        </w:tc>
        <w:tc>
          <w:tcPr>
            <w:tcW w:type="dxa" w:w="4320"/>
          </w:tcPr>
          <w:p>
            <w:r>
              <w:t>PD6-9010</w:t>
            </w:r>
          </w:p>
        </w:tc>
      </w:tr>
      <w:tr>
        <w:tc>
          <w:tcPr>
            <w:tcW w:type="dxa" w:w="4320"/>
          </w:tcPr>
          <w:p>
            <w:r>
              <w:t>Machine Name</w:t>
            </w:r>
          </w:p>
        </w:tc>
        <w:tc>
          <w:tcPr>
            <w:tcW w:type="dxa" w:w="4320"/>
          </w:tcPr>
          <w:p>
            <w:r>
              <w:t>เครื่องแบ่ง</w:t>
            </w:r>
          </w:p>
        </w:tc>
      </w:tr>
      <w:tr>
        <w:tc>
          <w:tcPr>
            <w:tcW w:type="dxa" w:w="4320"/>
          </w:tcPr>
          <w:p>
            <w:r>
              <w:t>Machine Load Capacity</w:t>
            </w:r>
          </w:p>
        </w:tc>
        <w:tc>
          <w:tcPr>
            <w:tcW w:type="dxa" w:w="4320"/>
          </w:tcPr>
          <w:p>
            <w:r>
              <w:t>9000 pcs/hour</w:t>
            </w:r>
          </w:p>
        </w:tc>
      </w:tr>
      <w:tr>
        <w:tc>
          <w:tcPr>
            <w:tcW w:type="dxa" w:w="4320"/>
          </w:tcPr>
          <w:p>
            <w:r>
              <w:t>Machine Power(KWatt/Hour)</w:t>
            </w:r>
          </w:p>
        </w:tc>
        <w:tc>
          <w:tcPr>
            <w:tcW w:type="dxa" w:w="4320"/>
          </w:tcPr>
          <w:p>
            <w:r>
              <w:t>33.5</w:t>
            </w:r>
          </w:p>
        </w:tc>
      </w:tr>
      <w:tr>
        <w:tc>
          <w:tcPr>
            <w:tcW w:type="dxa" w:w="4320"/>
          </w:tcPr>
          <w:p>
            <w:r>
              <w:t>Machine Installed Date</w:t>
            </w:r>
          </w:p>
        </w:tc>
        <w:tc>
          <w:tcPr>
            <w:tcW w:type="dxa" w:w="4320"/>
          </w:tcPr>
          <w:p>
            <w:r>
              <w:t>2016-08-15</w:t>
            </w:r>
          </w:p>
        </w:tc>
      </w:tr>
      <w:tr>
        <w:tc>
          <w:tcPr>
            <w:tcW w:type="dxa" w:w="4320"/>
          </w:tcPr>
          <w:p>
            <w:r>
              <w:t>Machine Start Date</w:t>
            </w:r>
          </w:p>
        </w:tc>
        <w:tc>
          <w:tcPr>
            <w:tcW w:type="dxa" w:w="4320"/>
          </w:tcPr>
          <w:p>
            <w:r>
              <w:t>2016-12-15</w:t>
            </w:r>
          </w:p>
        </w:tc>
      </w:tr>
      <w:tr>
        <w:tc>
          <w:tcPr>
            <w:tcW w:type="dxa" w:w="4320"/>
          </w:tcPr>
          <w:p>
            <w:r>
              <w:t>Machine Hours</w:t>
            </w:r>
          </w:p>
        </w:tc>
        <w:tc>
          <w:tcPr>
            <w:tcW w:type="dxa" w:w="4320"/>
          </w:tcPr>
          <w:p>
            <w:r>
              <w:t>21922</w:t>
            </w:r>
          </w:p>
        </w:tc>
      </w:tr>
      <w:tr>
        <w:tc>
          <w:tcPr>
            <w:tcW w:type="dxa" w:w="4320"/>
          </w:tcPr>
          <w:p>
            <w:r>
              <w:t>Machine Supplier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Person in Charge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p>
      <w:r>
        <w:t xml:space="preserve"> </w:t>
      </w:r>
    </w:p>
    <w:p>
      <w:pPr>
        <w:pStyle w:val="IntenseQuote"/>
      </w:pPr>
      <w:r>
        <w:t>กระเช้าพักโด</w:t>
      </w:r>
      <w:r>
        <w:rPr>
          <w:sz w:val="40"/>
        </w:rPr>
      </w:r>
    </w:p>
    <w:p>
      <w:pPr>
        <w:pStyle w:val="ListBullet"/>
      </w:pPr>
      <w:r>
        <w:t>ข้อมูลเครื่องจักร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Specification</w:t>
            </w:r>
          </w:p>
        </w:tc>
      </w:tr>
      <w:tr>
        <w:tc>
          <w:tcPr>
            <w:tcW w:type="dxa" w:w="4320"/>
          </w:tcPr>
          <w:p>
            <w:r>
              <w:t>Machine Brand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Model</w:t>
            </w:r>
          </w:p>
        </w:tc>
        <w:tc>
          <w:tcPr>
            <w:tcW w:type="dxa" w:w="4320"/>
          </w:tcPr>
          <w:p>
            <w:r>
              <w:t>FPC-O-115</w:t>
            </w:r>
          </w:p>
        </w:tc>
      </w:tr>
      <w:tr>
        <w:tc>
          <w:tcPr>
            <w:tcW w:type="dxa" w:w="4320"/>
          </w:tcPr>
          <w:p>
            <w:r>
              <w:t>Machine Serial</w:t>
            </w:r>
          </w:p>
        </w:tc>
        <w:tc>
          <w:tcPr>
            <w:tcW w:type="dxa" w:w="4320"/>
          </w:tcPr>
          <w:p>
            <w:r>
              <w:t>FPC-O-115-PB005</w:t>
            </w:r>
          </w:p>
        </w:tc>
      </w:tr>
      <w:tr>
        <w:tc>
          <w:tcPr>
            <w:tcW w:type="dxa" w:w="4320"/>
          </w:tcPr>
          <w:p>
            <w:r>
              <w:t>Machine Type</w:t>
            </w:r>
          </w:p>
        </w:tc>
        <w:tc>
          <w:tcPr>
            <w:tcW w:type="dxa" w:w="4320"/>
          </w:tcPr>
          <w:p>
            <w:r>
              <w:t>Proofer</w:t>
            </w:r>
          </w:p>
        </w:tc>
      </w:tr>
      <w:tr>
        <w:tc>
          <w:tcPr>
            <w:tcW w:type="dxa" w:w="4320"/>
          </w:tcPr>
          <w:p>
            <w:r>
              <w:t>Machine Subtype</w:t>
            </w:r>
          </w:p>
        </w:tc>
        <w:tc>
          <w:tcPr>
            <w:tcW w:type="dxa" w:w="4320"/>
          </w:tcPr>
          <w:p>
            <w:r>
              <w:t>Intermediate</w:t>
            </w:r>
          </w:p>
        </w:tc>
      </w:tr>
      <w:tr>
        <w:tc>
          <w:tcPr>
            <w:tcW w:type="dxa" w:w="4320"/>
          </w:tcPr>
          <w:p>
            <w:r>
              <w:t>Machine Production Line</w:t>
            </w:r>
          </w:p>
        </w:tc>
        <w:tc>
          <w:tcPr>
            <w:tcW w:type="dxa" w:w="4320"/>
          </w:tcPr>
          <w:p>
            <w:r>
              <w:t>BC Line9</w:t>
            </w:r>
          </w:p>
        </w:tc>
      </w:tr>
      <w:tr>
        <w:tc>
          <w:tcPr>
            <w:tcW w:type="dxa" w:w="4320"/>
          </w:tcPr>
          <w:p>
            <w:r>
              <w:t>Machine Line Code</w:t>
            </w:r>
          </w:p>
        </w:tc>
        <w:tc>
          <w:tcPr>
            <w:tcW w:type="dxa" w:w="4320"/>
          </w:tcPr>
          <w:p>
            <w:r>
              <w:t>PD6-9015</w:t>
            </w:r>
          </w:p>
        </w:tc>
      </w:tr>
      <w:tr>
        <w:tc>
          <w:tcPr>
            <w:tcW w:type="dxa" w:w="4320"/>
          </w:tcPr>
          <w:p>
            <w:r>
              <w:t>Machine Name</w:t>
            </w:r>
          </w:p>
        </w:tc>
        <w:tc>
          <w:tcPr>
            <w:tcW w:type="dxa" w:w="4320"/>
          </w:tcPr>
          <w:p>
            <w:r>
              <w:t>กระเช้าพักโด</w:t>
            </w:r>
          </w:p>
        </w:tc>
      </w:tr>
      <w:tr>
        <w:tc>
          <w:tcPr>
            <w:tcW w:type="dxa" w:w="4320"/>
          </w:tcPr>
          <w:p>
            <w:r>
              <w:t>Machine Load Capacity</w:t>
            </w:r>
          </w:p>
        </w:tc>
        <w:tc>
          <w:tcPr>
            <w:tcW w:type="dxa" w:w="4320"/>
          </w:tcPr>
          <w:p>
            <w:r>
              <w:t>9000 pcs/hour</w:t>
            </w:r>
          </w:p>
        </w:tc>
      </w:tr>
      <w:tr>
        <w:tc>
          <w:tcPr>
            <w:tcW w:type="dxa" w:w="4320"/>
          </w:tcPr>
          <w:p>
            <w:r>
              <w:t>Machine Power(KWatt/Hour)</w:t>
            </w:r>
          </w:p>
        </w:tc>
        <w:tc>
          <w:tcPr>
            <w:tcW w:type="dxa" w:w="4320"/>
          </w:tcPr>
          <w:p>
            <w:r>
              <w:t>10.0</w:t>
            </w:r>
          </w:p>
        </w:tc>
      </w:tr>
      <w:tr>
        <w:tc>
          <w:tcPr>
            <w:tcW w:type="dxa" w:w="4320"/>
          </w:tcPr>
          <w:p>
            <w:r>
              <w:t>Machine Installed Date</w:t>
            </w:r>
          </w:p>
        </w:tc>
        <w:tc>
          <w:tcPr>
            <w:tcW w:type="dxa" w:w="4320"/>
          </w:tcPr>
          <w:p>
            <w:r>
              <w:t>2016-08-15</w:t>
            </w:r>
          </w:p>
        </w:tc>
      </w:tr>
      <w:tr>
        <w:tc>
          <w:tcPr>
            <w:tcW w:type="dxa" w:w="4320"/>
          </w:tcPr>
          <w:p>
            <w:r>
              <w:t>Machine Start Date</w:t>
            </w:r>
          </w:p>
        </w:tc>
        <w:tc>
          <w:tcPr>
            <w:tcW w:type="dxa" w:w="4320"/>
          </w:tcPr>
          <w:p>
            <w:r>
              <w:t>2016-12-15</w:t>
            </w:r>
          </w:p>
        </w:tc>
      </w:tr>
      <w:tr>
        <w:tc>
          <w:tcPr>
            <w:tcW w:type="dxa" w:w="4320"/>
          </w:tcPr>
          <w:p>
            <w:r>
              <w:t>Machine Hours</w:t>
            </w:r>
          </w:p>
        </w:tc>
        <w:tc>
          <w:tcPr>
            <w:tcW w:type="dxa" w:w="4320"/>
          </w:tcPr>
          <w:p>
            <w:r>
              <w:t>21922</w:t>
            </w:r>
          </w:p>
        </w:tc>
      </w:tr>
      <w:tr>
        <w:tc>
          <w:tcPr>
            <w:tcW w:type="dxa" w:w="4320"/>
          </w:tcPr>
          <w:p>
            <w:r>
              <w:t>Machine Supplier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Person in Charge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p>
      <w:r>
        <w:t xml:space="preserve"> </w:t>
      </w:r>
    </w:p>
    <w:p>
      <w:pPr>
        <w:pStyle w:val="IntenseQuote"/>
      </w:pPr>
      <w:r>
        <w:t>เครื่องรีดโด 1</w:t>
      </w:r>
      <w:r>
        <w:rPr>
          <w:sz w:val="40"/>
        </w:rPr>
      </w:r>
    </w:p>
    <w:p>
      <w:pPr>
        <w:pStyle w:val="ListBullet"/>
      </w:pPr>
      <w:r>
        <w:t>ข้อมูลเครื่องจักร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Specification</w:t>
            </w:r>
          </w:p>
        </w:tc>
      </w:tr>
      <w:tr>
        <w:tc>
          <w:tcPr>
            <w:tcW w:type="dxa" w:w="4320"/>
          </w:tcPr>
          <w:p>
            <w:r>
              <w:t>Machine Brand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Model</w:t>
            </w:r>
          </w:p>
        </w:tc>
        <w:tc>
          <w:tcPr>
            <w:tcW w:type="dxa" w:w="4320"/>
          </w:tcPr>
          <w:p>
            <w:r>
              <w:t>FMC-31</w:t>
            </w:r>
          </w:p>
        </w:tc>
      </w:tr>
      <w:tr>
        <w:tc>
          <w:tcPr>
            <w:tcW w:type="dxa" w:w="4320"/>
          </w:tcPr>
          <w:p>
            <w:r>
              <w:t>Machine Serial</w:t>
            </w:r>
          </w:p>
        </w:tc>
        <w:tc>
          <w:tcPr>
            <w:tcW w:type="dxa" w:w="4320"/>
          </w:tcPr>
          <w:p>
            <w:r>
              <w:t>FMC-31-PB006</w:t>
            </w:r>
          </w:p>
        </w:tc>
      </w:tr>
      <w:tr>
        <w:tc>
          <w:tcPr>
            <w:tcW w:type="dxa" w:w="4320"/>
          </w:tcPr>
          <w:p>
            <w:r>
              <w:t>Machine Type</w:t>
            </w:r>
          </w:p>
        </w:tc>
        <w:tc>
          <w:tcPr>
            <w:tcW w:type="dxa" w:w="4320"/>
          </w:tcPr>
          <w:p>
            <w:r>
              <w:t>Mold Sheeter</w:t>
            </w:r>
          </w:p>
        </w:tc>
      </w:tr>
      <w:tr>
        <w:tc>
          <w:tcPr>
            <w:tcW w:type="dxa" w:w="4320"/>
          </w:tcPr>
          <w:p>
            <w:r>
              <w:t>Machine Subtype</w:t>
            </w:r>
          </w:p>
        </w:tc>
        <w:tc>
          <w:tcPr>
            <w:tcW w:type="dxa" w:w="4320"/>
          </w:tcPr>
          <w:p>
            <w:r>
              <w:t>Mold Sheeter</w:t>
            </w:r>
          </w:p>
        </w:tc>
      </w:tr>
      <w:tr>
        <w:tc>
          <w:tcPr>
            <w:tcW w:type="dxa" w:w="4320"/>
          </w:tcPr>
          <w:p>
            <w:r>
              <w:t>Machine Production Line</w:t>
            </w:r>
          </w:p>
        </w:tc>
        <w:tc>
          <w:tcPr>
            <w:tcW w:type="dxa" w:w="4320"/>
          </w:tcPr>
          <w:p>
            <w:r>
              <w:t>BC Line9</w:t>
            </w:r>
          </w:p>
        </w:tc>
      </w:tr>
      <w:tr>
        <w:tc>
          <w:tcPr>
            <w:tcW w:type="dxa" w:w="4320"/>
          </w:tcPr>
          <w:p>
            <w:r>
              <w:t>Machine Line Code</w:t>
            </w:r>
          </w:p>
        </w:tc>
        <w:tc>
          <w:tcPr>
            <w:tcW w:type="dxa" w:w="4320"/>
          </w:tcPr>
          <w:p>
            <w:r>
              <w:t xml:space="preserve">PD6-9018 </w:t>
            </w:r>
          </w:p>
        </w:tc>
      </w:tr>
      <w:tr>
        <w:tc>
          <w:tcPr>
            <w:tcW w:type="dxa" w:w="4320"/>
          </w:tcPr>
          <w:p>
            <w:r>
              <w:t>Machine Name</w:t>
            </w:r>
          </w:p>
        </w:tc>
        <w:tc>
          <w:tcPr>
            <w:tcW w:type="dxa" w:w="4320"/>
          </w:tcPr>
          <w:p>
            <w:r>
              <w:t>เครื่องรีดโด 1</w:t>
            </w:r>
          </w:p>
        </w:tc>
      </w:tr>
      <w:tr>
        <w:tc>
          <w:tcPr>
            <w:tcW w:type="dxa" w:w="4320"/>
          </w:tcPr>
          <w:p>
            <w:r>
              <w:t>Machine Load Capacity</w:t>
            </w:r>
          </w:p>
        </w:tc>
        <w:tc>
          <w:tcPr>
            <w:tcW w:type="dxa" w:w="4320"/>
          </w:tcPr>
          <w:p>
            <w:r>
              <w:t>4000 pcs/hour</w:t>
            </w:r>
          </w:p>
        </w:tc>
      </w:tr>
      <w:tr>
        <w:tc>
          <w:tcPr>
            <w:tcW w:type="dxa" w:w="4320"/>
          </w:tcPr>
          <w:p>
            <w:r>
              <w:t>Machine Power(KWatt/Hour)</w:t>
            </w:r>
          </w:p>
        </w:tc>
        <w:tc>
          <w:tcPr>
            <w:tcW w:type="dxa" w:w="4320"/>
          </w:tcPr>
          <w:p>
            <w:r>
              <w:t>2.55</w:t>
            </w:r>
          </w:p>
        </w:tc>
      </w:tr>
      <w:tr>
        <w:tc>
          <w:tcPr>
            <w:tcW w:type="dxa" w:w="4320"/>
          </w:tcPr>
          <w:p>
            <w:r>
              <w:t>Machine Installed Date</w:t>
            </w:r>
          </w:p>
        </w:tc>
        <w:tc>
          <w:tcPr>
            <w:tcW w:type="dxa" w:w="4320"/>
          </w:tcPr>
          <w:p>
            <w:r>
              <w:t>2016-08-15</w:t>
            </w:r>
          </w:p>
        </w:tc>
      </w:tr>
      <w:tr>
        <w:tc>
          <w:tcPr>
            <w:tcW w:type="dxa" w:w="4320"/>
          </w:tcPr>
          <w:p>
            <w:r>
              <w:t>Machine Start Date</w:t>
            </w:r>
          </w:p>
        </w:tc>
        <w:tc>
          <w:tcPr>
            <w:tcW w:type="dxa" w:w="4320"/>
          </w:tcPr>
          <w:p>
            <w:r>
              <w:t>2016-12-15</w:t>
            </w:r>
          </w:p>
        </w:tc>
      </w:tr>
      <w:tr>
        <w:tc>
          <w:tcPr>
            <w:tcW w:type="dxa" w:w="4320"/>
          </w:tcPr>
          <w:p>
            <w:r>
              <w:t>Machine Hours</w:t>
            </w:r>
          </w:p>
        </w:tc>
        <w:tc>
          <w:tcPr>
            <w:tcW w:type="dxa" w:w="4320"/>
          </w:tcPr>
          <w:p>
            <w:r>
              <w:t>21922</w:t>
            </w:r>
          </w:p>
        </w:tc>
      </w:tr>
      <w:tr>
        <w:tc>
          <w:tcPr>
            <w:tcW w:type="dxa" w:w="4320"/>
          </w:tcPr>
          <w:p>
            <w:r>
              <w:t>Machine Supplier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Person in Charge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p>
      <w:r>
        <w:t xml:space="preserve"> </w:t>
      </w:r>
    </w:p>
    <w:p>
      <w:pPr>
        <w:pStyle w:val="IntenseQuote"/>
      </w:pPr>
      <w:r>
        <w:t>เครื่องรีดโด 2</w:t>
      </w:r>
      <w:r>
        <w:rPr>
          <w:sz w:val="40"/>
        </w:rPr>
      </w:r>
    </w:p>
    <w:p>
      <w:pPr>
        <w:pStyle w:val="ListBullet"/>
      </w:pPr>
      <w:r>
        <w:t>ข้อมูลเครื่องจักร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Specification</w:t>
            </w:r>
          </w:p>
        </w:tc>
      </w:tr>
      <w:tr>
        <w:tc>
          <w:tcPr>
            <w:tcW w:type="dxa" w:w="4320"/>
          </w:tcPr>
          <w:p>
            <w:r>
              <w:t>Machine Brand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Model</w:t>
            </w:r>
          </w:p>
        </w:tc>
        <w:tc>
          <w:tcPr>
            <w:tcW w:type="dxa" w:w="4320"/>
          </w:tcPr>
          <w:p>
            <w:r>
              <w:t>FMC-31</w:t>
            </w:r>
          </w:p>
        </w:tc>
      </w:tr>
      <w:tr>
        <w:tc>
          <w:tcPr>
            <w:tcW w:type="dxa" w:w="4320"/>
          </w:tcPr>
          <w:p>
            <w:r>
              <w:t>Machine Serial</w:t>
            </w:r>
          </w:p>
        </w:tc>
        <w:tc>
          <w:tcPr>
            <w:tcW w:type="dxa" w:w="4320"/>
          </w:tcPr>
          <w:p>
            <w:r>
              <w:t>FMC-31-PB007</w:t>
            </w:r>
          </w:p>
        </w:tc>
      </w:tr>
      <w:tr>
        <w:tc>
          <w:tcPr>
            <w:tcW w:type="dxa" w:w="4320"/>
          </w:tcPr>
          <w:p>
            <w:r>
              <w:t>Machine Type</w:t>
            </w:r>
          </w:p>
        </w:tc>
        <w:tc>
          <w:tcPr>
            <w:tcW w:type="dxa" w:w="4320"/>
          </w:tcPr>
          <w:p>
            <w:r>
              <w:t>Mold Sheeter</w:t>
            </w:r>
          </w:p>
        </w:tc>
      </w:tr>
      <w:tr>
        <w:tc>
          <w:tcPr>
            <w:tcW w:type="dxa" w:w="4320"/>
          </w:tcPr>
          <w:p>
            <w:r>
              <w:t>Machine Subtype</w:t>
            </w:r>
          </w:p>
        </w:tc>
        <w:tc>
          <w:tcPr>
            <w:tcW w:type="dxa" w:w="4320"/>
          </w:tcPr>
          <w:p>
            <w:r>
              <w:t>Mold Sheeter</w:t>
            </w:r>
          </w:p>
        </w:tc>
      </w:tr>
      <w:tr>
        <w:tc>
          <w:tcPr>
            <w:tcW w:type="dxa" w:w="4320"/>
          </w:tcPr>
          <w:p>
            <w:r>
              <w:t>Machine Production Line</w:t>
            </w:r>
          </w:p>
        </w:tc>
        <w:tc>
          <w:tcPr>
            <w:tcW w:type="dxa" w:w="4320"/>
          </w:tcPr>
          <w:p>
            <w:r>
              <w:t>BC Line9</w:t>
            </w:r>
          </w:p>
        </w:tc>
      </w:tr>
      <w:tr>
        <w:tc>
          <w:tcPr>
            <w:tcW w:type="dxa" w:w="4320"/>
          </w:tcPr>
          <w:p>
            <w:r>
              <w:t>Machine Line Code</w:t>
            </w:r>
          </w:p>
        </w:tc>
        <w:tc>
          <w:tcPr>
            <w:tcW w:type="dxa" w:w="4320"/>
          </w:tcPr>
          <w:p>
            <w:r>
              <w:t>PD6-9019</w:t>
            </w:r>
          </w:p>
        </w:tc>
      </w:tr>
      <w:tr>
        <w:tc>
          <w:tcPr>
            <w:tcW w:type="dxa" w:w="4320"/>
          </w:tcPr>
          <w:p>
            <w:r>
              <w:t>Machine Name</w:t>
            </w:r>
          </w:p>
        </w:tc>
        <w:tc>
          <w:tcPr>
            <w:tcW w:type="dxa" w:w="4320"/>
          </w:tcPr>
          <w:p>
            <w:r>
              <w:t>เครื่องรีดโด 2</w:t>
            </w:r>
          </w:p>
        </w:tc>
      </w:tr>
      <w:tr>
        <w:tc>
          <w:tcPr>
            <w:tcW w:type="dxa" w:w="4320"/>
          </w:tcPr>
          <w:p>
            <w:r>
              <w:t>Machine Load Capacity</w:t>
            </w:r>
          </w:p>
        </w:tc>
        <w:tc>
          <w:tcPr>
            <w:tcW w:type="dxa" w:w="4320"/>
          </w:tcPr>
          <w:p>
            <w:r>
              <w:t>4000 pcs/hour</w:t>
            </w:r>
          </w:p>
        </w:tc>
      </w:tr>
      <w:tr>
        <w:tc>
          <w:tcPr>
            <w:tcW w:type="dxa" w:w="4320"/>
          </w:tcPr>
          <w:p>
            <w:r>
              <w:t>Machine Power(KWatt/Hour)</w:t>
            </w:r>
          </w:p>
        </w:tc>
        <w:tc>
          <w:tcPr>
            <w:tcW w:type="dxa" w:w="4320"/>
          </w:tcPr>
          <w:p>
            <w:r>
              <w:t>2.55</w:t>
            </w:r>
          </w:p>
        </w:tc>
      </w:tr>
      <w:tr>
        <w:tc>
          <w:tcPr>
            <w:tcW w:type="dxa" w:w="4320"/>
          </w:tcPr>
          <w:p>
            <w:r>
              <w:t>Machine Installed Date</w:t>
            </w:r>
          </w:p>
        </w:tc>
        <w:tc>
          <w:tcPr>
            <w:tcW w:type="dxa" w:w="4320"/>
          </w:tcPr>
          <w:p>
            <w:r>
              <w:t>2016-08-15</w:t>
            </w:r>
          </w:p>
        </w:tc>
      </w:tr>
      <w:tr>
        <w:tc>
          <w:tcPr>
            <w:tcW w:type="dxa" w:w="4320"/>
          </w:tcPr>
          <w:p>
            <w:r>
              <w:t>Machine Start Date</w:t>
            </w:r>
          </w:p>
        </w:tc>
        <w:tc>
          <w:tcPr>
            <w:tcW w:type="dxa" w:w="4320"/>
          </w:tcPr>
          <w:p>
            <w:r>
              <w:t>2016-12-15</w:t>
            </w:r>
          </w:p>
        </w:tc>
      </w:tr>
      <w:tr>
        <w:tc>
          <w:tcPr>
            <w:tcW w:type="dxa" w:w="4320"/>
          </w:tcPr>
          <w:p>
            <w:r>
              <w:t>Machine Hours</w:t>
            </w:r>
          </w:p>
        </w:tc>
        <w:tc>
          <w:tcPr>
            <w:tcW w:type="dxa" w:w="4320"/>
          </w:tcPr>
          <w:p>
            <w:r>
              <w:t>21922</w:t>
            </w:r>
          </w:p>
        </w:tc>
      </w:tr>
      <w:tr>
        <w:tc>
          <w:tcPr>
            <w:tcW w:type="dxa" w:w="4320"/>
          </w:tcPr>
          <w:p>
            <w:r>
              <w:t>Machine Supplier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Person in Charge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p>
      <w:r>
        <w:t xml:space="preserve"> </w:t>
      </w:r>
    </w:p>
    <w:p>
      <w:pPr>
        <w:pStyle w:val="IntenseQuote"/>
      </w:pPr>
      <w:r>
        <w:t>ตู้บ่ม</w:t>
      </w:r>
      <w:r>
        <w:rPr>
          <w:sz w:val="40"/>
        </w:rPr>
      </w:r>
    </w:p>
    <w:p>
      <w:pPr>
        <w:pStyle w:val="ListBullet"/>
      </w:pPr>
      <w:r>
        <w:t>ข้อมูลเครื่องจักร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Specification</w:t>
            </w:r>
          </w:p>
        </w:tc>
      </w:tr>
      <w:tr>
        <w:tc>
          <w:tcPr>
            <w:tcW w:type="dxa" w:w="4320"/>
          </w:tcPr>
          <w:p>
            <w:r>
              <w:t>Machine Brand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Model</w:t>
            </w:r>
          </w:p>
        </w:tc>
        <w:tc>
          <w:tcPr>
            <w:tcW w:type="dxa" w:w="4320"/>
          </w:tcPr>
          <w:p>
            <w:r>
              <w:t>FMSFP</w:t>
            </w:r>
          </w:p>
        </w:tc>
      </w:tr>
      <w:tr>
        <w:tc>
          <w:tcPr>
            <w:tcW w:type="dxa" w:w="4320"/>
          </w:tcPr>
          <w:p>
            <w:r>
              <w:t>Machine Serial</w:t>
            </w:r>
          </w:p>
        </w:tc>
        <w:tc>
          <w:tcPr>
            <w:tcW w:type="dxa" w:w="4320"/>
          </w:tcPr>
          <w:p>
            <w:r>
              <w:t>FMSFP-PB008</w:t>
            </w:r>
          </w:p>
        </w:tc>
      </w:tr>
      <w:tr>
        <w:tc>
          <w:tcPr>
            <w:tcW w:type="dxa" w:w="4320"/>
          </w:tcPr>
          <w:p>
            <w:r>
              <w:t>Machine Type</w:t>
            </w:r>
          </w:p>
        </w:tc>
        <w:tc>
          <w:tcPr>
            <w:tcW w:type="dxa" w:w="4320"/>
          </w:tcPr>
          <w:p>
            <w:r>
              <w:t>Proofer</w:t>
            </w:r>
          </w:p>
        </w:tc>
      </w:tr>
      <w:tr>
        <w:tc>
          <w:tcPr>
            <w:tcW w:type="dxa" w:w="4320"/>
          </w:tcPr>
          <w:p>
            <w:r>
              <w:t>Machine Subtype</w:t>
            </w:r>
          </w:p>
        </w:tc>
        <w:tc>
          <w:tcPr>
            <w:tcW w:type="dxa" w:w="4320"/>
          </w:tcPr>
          <w:p>
            <w:r>
              <w:t>Spiral Final</w:t>
            </w:r>
          </w:p>
        </w:tc>
      </w:tr>
      <w:tr>
        <w:tc>
          <w:tcPr>
            <w:tcW w:type="dxa" w:w="4320"/>
          </w:tcPr>
          <w:p>
            <w:r>
              <w:t>Machine Production Line</w:t>
            </w:r>
          </w:p>
        </w:tc>
        <w:tc>
          <w:tcPr>
            <w:tcW w:type="dxa" w:w="4320"/>
          </w:tcPr>
          <w:p>
            <w:r>
              <w:t>BC Line9</w:t>
            </w:r>
          </w:p>
        </w:tc>
      </w:tr>
      <w:tr>
        <w:tc>
          <w:tcPr>
            <w:tcW w:type="dxa" w:w="4320"/>
          </w:tcPr>
          <w:p>
            <w:r>
              <w:t>Machine Line Code</w:t>
            </w:r>
          </w:p>
        </w:tc>
        <w:tc>
          <w:tcPr>
            <w:tcW w:type="dxa" w:w="4320"/>
          </w:tcPr>
          <w:p>
            <w:r>
              <w:t>PD6-9023</w:t>
            </w:r>
          </w:p>
        </w:tc>
      </w:tr>
      <w:tr>
        <w:tc>
          <w:tcPr>
            <w:tcW w:type="dxa" w:w="4320"/>
          </w:tcPr>
          <w:p>
            <w:r>
              <w:t>Machine Name</w:t>
            </w:r>
          </w:p>
        </w:tc>
        <w:tc>
          <w:tcPr>
            <w:tcW w:type="dxa" w:w="4320"/>
          </w:tcPr>
          <w:p>
            <w:r>
              <w:t>ตู้บ่ม</w:t>
            </w:r>
          </w:p>
        </w:tc>
      </w:tr>
      <w:tr>
        <w:tc>
          <w:tcPr>
            <w:tcW w:type="dxa" w:w="4320"/>
          </w:tcPr>
          <w:p>
            <w:r>
              <w:t>Machine Load Capacity</w:t>
            </w:r>
          </w:p>
        </w:tc>
        <w:tc>
          <w:tcPr>
            <w:tcW w:type="dxa" w:w="4320"/>
          </w:tcPr>
          <w:p>
            <w:r>
              <w:t>900 Moulds</w:t>
            </w:r>
          </w:p>
        </w:tc>
      </w:tr>
      <w:tr>
        <w:tc>
          <w:tcPr>
            <w:tcW w:type="dxa" w:w="4320"/>
          </w:tcPr>
          <w:p>
            <w:r>
              <w:t>Machine Power(KWatt/Hour)</w:t>
            </w:r>
          </w:p>
        </w:tc>
        <w:tc>
          <w:tcPr>
            <w:tcW w:type="dxa" w:w="4320"/>
          </w:tcPr>
          <w:p>
            <w:r>
              <w:t>18.0</w:t>
            </w:r>
          </w:p>
        </w:tc>
      </w:tr>
      <w:tr>
        <w:tc>
          <w:tcPr>
            <w:tcW w:type="dxa" w:w="4320"/>
          </w:tcPr>
          <w:p>
            <w:r>
              <w:t>Machine Installed Date</w:t>
            </w:r>
          </w:p>
        </w:tc>
        <w:tc>
          <w:tcPr>
            <w:tcW w:type="dxa" w:w="4320"/>
          </w:tcPr>
          <w:p>
            <w:r>
              <w:t>2016-08-15</w:t>
            </w:r>
          </w:p>
        </w:tc>
      </w:tr>
      <w:tr>
        <w:tc>
          <w:tcPr>
            <w:tcW w:type="dxa" w:w="4320"/>
          </w:tcPr>
          <w:p>
            <w:r>
              <w:t>Machine Start Date</w:t>
            </w:r>
          </w:p>
        </w:tc>
        <w:tc>
          <w:tcPr>
            <w:tcW w:type="dxa" w:w="4320"/>
          </w:tcPr>
          <w:p>
            <w:r>
              <w:t>2016-12-15</w:t>
            </w:r>
          </w:p>
        </w:tc>
      </w:tr>
      <w:tr>
        <w:tc>
          <w:tcPr>
            <w:tcW w:type="dxa" w:w="4320"/>
          </w:tcPr>
          <w:p>
            <w:r>
              <w:t>Machine Hours</w:t>
            </w:r>
          </w:p>
        </w:tc>
        <w:tc>
          <w:tcPr>
            <w:tcW w:type="dxa" w:w="4320"/>
          </w:tcPr>
          <w:p>
            <w:r>
              <w:t>21922</w:t>
            </w:r>
          </w:p>
        </w:tc>
      </w:tr>
      <w:tr>
        <w:tc>
          <w:tcPr>
            <w:tcW w:type="dxa" w:w="4320"/>
          </w:tcPr>
          <w:p>
            <w:r>
              <w:t>Machine Supplier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Person in Charge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p>
      <w:r>
        <w:t xml:space="preserve"> </w:t>
      </w:r>
    </w:p>
    <w:p>
      <w:pPr>
        <w:pStyle w:val="IntenseQuote"/>
      </w:pPr>
      <w:r>
        <w:t>เตาอบขนมปัง</w:t>
      </w:r>
      <w:r>
        <w:rPr>
          <w:sz w:val="40"/>
        </w:rPr>
      </w:r>
    </w:p>
    <w:p>
      <w:pPr>
        <w:pStyle w:val="ListBullet"/>
      </w:pPr>
      <w:r>
        <w:t>ข้อมูลเครื่องจักร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Specification</w:t>
            </w:r>
          </w:p>
        </w:tc>
      </w:tr>
      <w:tr>
        <w:tc>
          <w:tcPr>
            <w:tcW w:type="dxa" w:w="4320"/>
          </w:tcPr>
          <w:p>
            <w:r>
              <w:t>Machine Brand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Model</w:t>
            </w:r>
          </w:p>
        </w:tc>
        <w:tc>
          <w:tcPr>
            <w:tcW w:type="dxa" w:w="4320"/>
          </w:tcPr>
          <w:p>
            <w:r>
              <w:t>GAS FIRED SPIRAL OVEN</w:t>
            </w:r>
          </w:p>
        </w:tc>
      </w:tr>
      <w:tr>
        <w:tc>
          <w:tcPr>
            <w:tcW w:type="dxa" w:w="4320"/>
          </w:tcPr>
          <w:p>
            <w:r>
              <w:t>Machine Serial</w:t>
            </w:r>
          </w:p>
        </w:tc>
        <w:tc>
          <w:tcPr>
            <w:tcW w:type="dxa" w:w="4320"/>
          </w:tcPr>
          <w:p>
            <w:r>
              <w:t>GAS FIRED SPIRAL OVEN-PB009</w:t>
            </w:r>
          </w:p>
        </w:tc>
      </w:tr>
      <w:tr>
        <w:tc>
          <w:tcPr>
            <w:tcW w:type="dxa" w:w="4320"/>
          </w:tcPr>
          <w:p>
            <w:r>
              <w:t>Machine Type</w:t>
            </w:r>
          </w:p>
        </w:tc>
        <w:tc>
          <w:tcPr>
            <w:tcW w:type="dxa" w:w="4320"/>
          </w:tcPr>
          <w:p>
            <w:r>
              <w:t>Oven</w:t>
            </w:r>
          </w:p>
        </w:tc>
      </w:tr>
      <w:tr>
        <w:tc>
          <w:tcPr>
            <w:tcW w:type="dxa" w:w="4320"/>
          </w:tcPr>
          <w:p>
            <w:r>
              <w:t>Machine Subtype</w:t>
            </w:r>
          </w:p>
        </w:tc>
        <w:tc>
          <w:tcPr>
            <w:tcW w:type="dxa" w:w="4320"/>
          </w:tcPr>
          <w:p>
            <w:r>
              <w:t>Oven</w:t>
            </w:r>
          </w:p>
        </w:tc>
      </w:tr>
      <w:tr>
        <w:tc>
          <w:tcPr>
            <w:tcW w:type="dxa" w:w="4320"/>
          </w:tcPr>
          <w:p>
            <w:r>
              <w:t>Machine Production Line</w:t>
            </w:r>
          </w:p>
        </w:tc>
        <w:tc>
          <w:tcPr>
            <w:tcW w:type="dxa" w:w="4320"/>
          </w:tcPr>
          <w:p>
            <w:r>
              <w:t>BC Line9</w:t>
            </w:r>
          </w:p>
        </w:tc>
      </w:tr>
      <w:tr>
        <w:tc>
          <w:tcPr>
            <w:tcW w:type="dxa" w:w="4320"/>
          </w:tcPr>
          <w:p>
            <w:r>
              <w:t>Machine Line Code</w:t>
            </w:r>
          </w:p>
        </w:tc>
        <w:tc>
          <w:tcPr>
            <w:tcW w:type="dxa" w:w="4320"/>
          </w:tcPr>
          <w:p>
            <w:r>
              <w:t>PD6-9028</w:t>
            </w:r>
          </w:p>
        </w:tc>
      </w:tr>
      <w:tr>
        <w:tc>
          <w:tcPr>
            <w:tcW w:type="dxa" w:w="4320"/>
          </w:tcPr>
          <w:p>
            <w:r>
              <w:t>Machine Name</w:t>
            </w:r>
          </w:p>
        </w:tc>
        <w:tc>
          <w:tcPr>
            <w:tcW w:type="dxa" w:w="4320"/>
          </w:tcPr>
          <w:p>
            <w:r>
              <w:t>เตาอบขนมปัง</w:t>
            </w:r>
          </w:p>
        </w:tc>
      </w:tr>
      <w:tr>
        <w:tc>
          <w:tcPr>
            <w:tcW w:type="dxa" w:w="4320"/>
          </w:tcPr>
          <w:p>
            <w:r>
              <w:t>Machine Load Capacity</w:t>
            </w:r>
          </w:p>
        </w:tc>
        <w:tc>
          <w:tcPr>
            <w:tcW w:type="dxa" w:w="4320"/>
          </w:tcPr>
          <w:p>
            <w:r>
              <w:t>420 Moulds</w:t>
            </w:r>
          </w:p>
        </w:tc>
      </w:tr>
      <w:tr>
        <w:tc>
          <w:tcPr>
            <w:tcW w:type="dxa" w:w="4320"/>
          </w:tcPr>
          <w:p>
            <w:r>
              <w:t>Machine Power(KWatt/Hour)</w:t>
            </w:r>
          </w:p>
        </w:tc>
        <w:tc>
          <w:tcPr>
            <w:tcW w:type="dxa" w:w="4320"/>
          </w:tcPr>
          <w:p>
            <w:r>
              <w:t>25.0</w:t>
            </w:r>
          </w:p>
        </w:tc>
      </w:tr>
      <w:tr>
        <w:tc>
          <w:tcPr>
            <w:tcW w:type="dxa" w:w="4320"/>
          </w:tcPr>
          <w:p>
            <w:r>
              <w:t>Machine Installed Date</w:t>
            </w:r>
          </w:p>
        </w:tc>
        <w:tc>
          <w:tcPr>
            <w:tcW w:type="dxa" w:w="4320"/>
          </w:tcPr>
          <w:p>
            <w:r>
              <w:t>2016-08-15</w:t>
            </w:r>
          </w:p>
        </w:tc>
      </w:tr>
      <w:tr>
        <w:tc>
          <w:tcPr>
            <w:tcW w:type="dxa" w:w="4320"/>
          </w:tcPr>
          <w:p>
            <w:r>
              <w:t>Machine Start Date</w:t>
            </w:r>
          </w:p>
        </w:tc>
        <w:tc>
          <w:tcPr>
            <w:tcW w:type="dxa" w:w="4320"/>
          </w:tcPr>
          <w:p>
            <w:r>
              <w:t>2016-12-15</w:t>
            </w:r>
          </w:p>
        </w:tc>
      </w:tr>
      <w:tr>
        <w:tc>
          <w:tcPr>
            <w:tcW w:type="dxa" w:w="4320"/>
          </w:tcPr>
          <w:p>
            <w:r>
              <w:t>Machine Hours</w:t>
            </w:r>
          </w:p>
        </w:tc>
        <w:tc>
          <w:tcPr>
            <w:tcW w:type="dxa" w:w="4320"/>
          </w:tcPr>
          <w:p>
            <w:r>
              <w:t>21922</w:t>
            </w:r>
          </w:p>
        </w:tc>
      </w:tr>
      <w:tr>
        <w:tc>
          <w:tcPr>
            <w:tcW w:type="dxa" w:w="4320"/>
          </w:tcPr>
          <w:p>
            <w:r>
              <w:t>Machine Supplier</w:t>
            </w:r>
          </w:p>
        </w:tc>
        <w:tc>
          <w:tcPr>
            <w:tcW w:type="dxa" w:w="4320"/>
          </w:tcPr>
          <w:p>
            <w:r>
              <w:t>Fujisawa</w:t>
            </w:r>
          </w:p>
        </w:tc>
      </w:tr>
      <w:tr>
        <w:tc>
          <w:tcPr>
            <w:tcW w:type="dxa" w:w="4320"/>
          </w:tcPr>
          <w:p>
            <w:r>
              <w:t>Machine Person in Charge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p>
      <w:r>
        <w:t xml:space="preserve"> </w:t>
      </w:r>
    </w:p>
    <w:p>
      <w:pPr>
        <w:pStyle w:val="IntenseQuote"/>
      </w:pPr>
      <w:r>
        <w:t>เครื่องบรรจุ 1</w:t>
      </w:r>
      <w:r>
        <w:rPr>
          <w:sz w:val="40"/>
        </w:rPr>
      </w:r>
    </w:p>
    <w:p>
      <w:pPr>
        <w:pStyle w:val="ListBullet"/>
      </w:pPr>
      <w:r>
        <w:t>ข้อมูลเครื่องจักร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Specification</w:t>
            </w:r>
          </w:p>
        </w:tc>
      </w:tr>
      <w:tr>
        <w:tc>
          <w:tcPr>
            <w:tcW w:type="dxa" w:w="4320"/>
          </w:tcPr>
          <w:p>
            <w:r>
              <w:t>Machine Brand</w:t>
            </w:r>
          </w:p>
        </w:tc>
        <w:tc>
          <w:tcPr>
            <w:tcW w:type="dxa" w:w="4320"/>
          </w:tcPr>
          <w:p>
            <w:r>
              <w:t>Oshikir</w:t>
            </w:r>
          </w:p>
        </w:tc>
      </w:tr>
      <w:tr>
        <w:tc>
          <w:tcPr>
            <w:tcW w:type="dxa" w:w="4320"/>
          </w:tcPr>
          <w:p>
            <w:r>
              <w:t>Machine Model</w:t>
            </w:r>
          </w:p>
        </w:tc>
        <w:tc>
          <w:tcPr>
            <w:tcW w:type="dxa" w:w="4320"/>
          </w:tcPr>
          <w:p>
            <w:r>
              <w:t>SB21</w:t>
            </w:r>
          </w:p>
        </w:tc>
      </w:tr>
      <w:tr>
        <w:tc>
          <w:tcPr>
            <w:tcW w:type="dxa" w:w="4320"/>
          </w:tcPr>
          <w:p>
            <w:r>
              <w:t>Machine Serial</w:t>
            </w:r>
          </w:p>
        </w:tc>
        <w:tc>
          <w:tcPr>
            <w:tcW w:type="dxa" w:w="4320"/>
          </w:tcPr>
          <w:p>
            <w:r>
              <w:t>SB21-PB010</w:t>
            </w:r>
          </w:p>
        </w:tc>
      </w:tr>
      <w:tr>
        <w:tc>
          <w:tcPr>
            <w:tcW w:type="dxa" w:w="4320"/>
          </w:tcPr>
          <w:p>
            <w:r>
              <w:t>Machine Type</w:t>
            </w:r>
          </w:p>
        </w:tc>
        <w:tc>
          <w:tcPr>
            <w:tcW w:type="dxa" w:w="4320"/>
          </w:tcPr>
          <w:p>
            <w:r>
              <w:t>Packing</w:t>
            </w:r>
          </w:p>
        </w:tc>
      </w:tr>
      <w:tr>
        <w:tc>
          <w:tcPr>
            <w:tcW w:type="dxa" w:w="4320"/>
          </w:tcPr>
          <w:p>
            <w:r>
              <w:t>Machine Subtype</w:t>
            </w:r>
          </w:p>
        </w:tc>
        <w:tc>
          <w:tcPr>
            <w:tcW w:type="dxa" w:w="4320"/>
          </w:tcPr>
          <w:p>
            <w:r>
              <w:t>Packing</w:t>
            </w:r>
          </w:p>
        </w:tc>
      </w:tr>
      <w:tr>
        <w:tc>
          <w:tcPr>
            <w:tcW w:type="dxa" w:w="4320"/>
          </w:tcPr>
          <w:p>
            <w:r>
              <w:t>Machine Production Line</w:t>
            </w:r>
          </w:p>
        </w:tc>
        <w:tc>
          <w:tcPr>
            <w:tcW w:type="dxa" w:w="4320"/>
          </w:tcPr>
          <w:p>
            <w:r>
              <w:t>BC Line9</w:t>
            </w:r>
          </w:p>
        </w:tc>
      </w:tr>
      <w:tr>
        <w:tc>
          <w:tcPr>
            <w:tcW w:type="dxa" w:w="4320"/>
          </w:tcPr>
          <w:p>
            <w:r>
              <w:t>Machine Line Code</w:t>
            </w:r>
          </w:p>
        </w:tc>
        <w:tc>
          <w:tcPr>
            <w:tcW w:type="dxa" w:w="4320"/>
          </w:tcPr>
          <w:p>
            <w:r>
              <w:t>PD6-9045</w:t>
            </w:r>
          </w:p>
        </w:tc>
      </w:tr>
      <w:tr>
        <w:tc>
          <w:tcPr>
            <w:tcW w:type="dxa" w:w="4320"/>
          </w:tcPr>
          <w:p>
            <w:r>
              <w:t>Machine Name</w:t>
            </w:r>
          </w:p>
        </w:tc>
        <w:tc>
          <w:tcPr>
            <w:tcW w:type="dxa" w:w="4320"/>
          </w:tcPr>
          <w:p>
            <w:r>
              <w:t>เครื่องบรรจุ 1</w:t>
            </w:r>
          </w:p>
        </w:tc>
      </w:tr>
      <w:tr>
        <w:tc>
          <w:tcPr>
            <w:tcW w:type="dxa" w:w="4320"/>
          </w:tcPr>
          <w:p>
            <w:r>
              <w:t>Machine Load Capacity</w:t>
            </w:r>
          </w:p>
        </w:tc>
        <w:tc>
          <w:tcPr>
            <w:tcW w:type="dxa" w:w="4320"/>
          </w:tcPr>
          <w:p>
            <w:r>
              <w:t>55 Moulds</w:t>
            </w:r>
          </w:p>
        </w:tc>
      </w:tr>
      <w:tr>
        <w:tc>
          <w:tcPr>
            <w:tcW w:type="dxa" w:w="4320"/>
          </w:tcPr>
          <w:p>
            <w:r>
              <w:t>Machine Power(KWatt/Hour)</w:t>
            </w:r>
          </w:p>
        </w:tc>
        <w:tc>
          <w:tcPr>
            <w:tcW w:type="dxa" w:w="4320"/>
          </w:tcPr>
          <w:p>
            <w:r>
              <w:t>1.31</w:t>
            </w:r>
          </w:p>
        </w:tc>
      </w:tr>
      <w:tr>
        <w:tc>
          <w:tcPr>
            <w:tcW w:type="dxa" w:w="4320"/>
          </w:tcPr>
          <w:p>
            <w:r>
              <w:t>Machine Installed Date</w:t>
            </w:r>
          </w:p>
        </w:tc>
        <w:tc>
          <w:tcPr>
            <w:tcW w:type="dxa" w:w="4320"/>
          </w:tcPr>
          <w:p>
            <w:r>
              <w:t>2016-08-15</w:t>
            </w:r>
          </w:p>
        </w:tc>
      </w:tr>
      <w:tr>
        <w:tc>
          <w:tcPr>
            <w:tcW w:type="dxa" w:w="4320"/>
          </w:tcPr>
          <w:p>
            <w:r>
              <w:t>Machine Start Date</w:t>
            </w:r>
          </w:p>
        </w:tc>
        <w:tc>
          <w:tcPr>
            <w:tcW w:type="dxa" w:w="4320"/>
          </w:tcPr>
          <w:p>
            <w:r>
              <w:t>2016-12-15</w:t>
            </w:r>
          </w:p>
        </w:tc>
      </w:tr>
      <w:tr>
        <w:tc>
          <w:tcPr>
            <w:tcW w:type="dxa" w:w="4320"/>
          </w:tcPr>
          <w:p>
            <w:r>
              <w:t>Machine Hours</w:t>
            </w:r>
          </w:p>
        </w:tc>
        <w:tc>
          <w:tcPr>
            <w:tcW w:type="dxa" w:w="4320"/>
          </w:tcPr>
          <w:p>
            <w:r>
              <w:t>21922</w:t>
            </w:r>
          </w:p>
        </w:tc>
      </w:tr>
      <w:tr>
        <w:tc>
          <w:tcPr>
            <w:tcW w:type="dxa" w:w="4320"/>
          </w:tcPr>
          <w:p>
            <w:r>
              <w:t>Machine Supplier</w:t>
            </w:r>
          </w:p>
        </w:tc>
        <w:tc>
          <w:tcPr>
            <w:tcW w:type="dxa" w:w="4320"/>
          </w:tcPr>
          <w:p>
            <w:r>
              <w:t>Oshikir</w:t>
            </w:r>
          </w:p>
        </w:tc>
      </w:tr>
      <w:tr>
        <w:tc>
          <w:tcPr>
            <w:tcW w:type="dxa" w:w="4320"/>
          </w:tcPr>
          <w:p>
            <w:r>
              <w:t>Machine Person in Charge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p>
      <w:r>
        <w:t xml:space="preserve"> </w:t>
      </w:r>
    </w:p>
    <w:p>
      <w:pPr>
        <w:pStyle w:val="IntenseQuote"/>
      </w:pPr>
      <w:r>
        <w:t>เครื่องบรรจุ 2</w:t>
      </w:r>
      <w:r>
        <w:rPr>
          <w:sz w:val="40"/>
        </w:rPr>
      </w:r>
    </w:p>
    <w:p>
      <w:pPr>
        <w:pStyle w:val="ListBullet"/>
      </w:pPr>
      <w:r>
        <w:t>ข้อมูลเครื่องจักร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Specification</w:t>
            </w:r>
          </w:p>
        </w:tc>
      </w:tr>
      <w:tr>
        <w:tc>
          <w:tcPr>
            <w:tcW w:type="dxa" w:w="4320"/>
          </w:tcPr>
          <w:p>
            <w:r>
              <w:t>Machine Brand</w:t>
            </w:r>
          </w:p>
        </w:tc>
        <w:tc>
          <w:tcPr>
            <w:tcW w:type="dxa" w:w="4320"/>
          </w:tcPr>
          <w:p>
            <w:r>
              <w:t>Oshikir</w:t>
            </w:r>
          </w:p>
        </w:tc>
      </w:tr>
      <w:tr>
        <w:tc>
          <w:tcPr>
            <w:tcW w:type="dxa" w:w="4320"/>
          </w:tcPr>
          <w:p>
            <w:r>
              <w:t>Machine Model</w:t>
            </w:r>
          </w:p>
        </w:tc>
        <w:tc>
          <w:tcPr>
            <w:tcW w:type="dxa" w:w="4320"/>
          </w:tcPr>
          <w:p>
            <w:r>
              <w:t>SB21</w:t>
            </w:r>
          </w:p>
        </w:tc>
      </w:tr>
      <w:tr>
        <w:tc>
          <w:tcPr>
            <w:tcW w:type="dxa" w:w="4320"/>
          </w:tcPr>
          <w:p>
            <w:r>
              <w:t>Machine Serial</w:t>
            </w:r>
          </w:p>
        </w:tc>
        <w:tc>
          <w:tcPr>
            <w:tcW w:type="dxa" w:w="4320"/>
          </w:tcPr>
          <w:p>
            <w:r>
              <w:t>SB21-PB011</w:t>
            </w:r>
          </w:p>
        </w:tc>
      </w:tr>
      <w:tr>
        <w:tc>
          <w:tcPr>
            <w:tcW w:type="dxa" w:w="4320"/>
          </w:tcPr>
          <w:p>
            <w:r>
              <w:t>Machine Type</w:t>
            </w:r>
          </w:p>
        </w:tc>
        <w:tc>
          <w:tcPr>
            <w:tcW w:type="dxa" w:w="4320"/>
          </w:tcPr>
          <w:p>
            <w:r>
              <w:t>Packing</w:t>
            </w:r>
          </w:p>
        </w:tc>
      </w:tr>
      <w:tr>
        <w:tc>
          <w:tcPr>
            <w:tcW w:type="dxa" w:w="4320"/>
          </w:tcPr>
          <w:p>
            <w:r>
              <w:t>Machine Subtype</w:t>
            </w:r>
          </w:p>
        </w:tc>
        <w:tc>
          <w:tcPr>
            <w:tcW w:type="dxa" w:w="4320"/>
          </w:tcPr>
          <w:p>
            <w:r>
              <w:t>Packing</w:t>
            </w:r>
          </w:p>
        </w:tc>
      </w:tr>
      <w:tr>
        <w:tc>
          <w:tcPr>
            <w:tcW w:type="dxa" w:w="4320"/>
          </w:tcPr>
          <w:p>
            <w:r>
              <w:t>Machine Production Line</w:t>
            </w:r>
          </w:p>
        </w:tc>
        <w:tc>
          <w:tcPr>
            <w:tcW w:type="dxa" w:w="4320"/>
          </w:tcPr>
          <w:p>
            <w:r>
              <w:t>BC Line9</w:t>
            </w:r>
          </w:p>
        </w:tc>
      </w:tr>
      <w:tr>
        <w:tc>
          <w:tcPr>
            <w:tcW w:type="dxa" w:w="4320"/>
          </w:tcPr>
          <w:p>
            <w:r>
              <w:t>Machine Line Code</w:t>
            </w:r>
          </w:p>
        </w:tc>
        <w:tc>
          <w:tcPr>
            <w:tcW w:type="dxa" w:w="4320"/>
          </w:tcPr>
          <w:p>
            <w:r>
              <w:t>PD6-9046</w:t>
            </w:r>
          </w:p>
        </w:tc>
      </w:tr>
      <w:tr>
        <w:tc>
          <w:tcPr>
            <w:tcW w:type="dxa" w:w="4320"/>
          </w:tcPr>
          <w:p>
            <w:r>
              <w:t>Machine Name</w:t>
            </w:r>
          </w:p>
        </w:tc>
        <w:tc>
          <w:tcPr>
            <w:tcW w:type="dxa" w:w="4320"/>
          </w:tcPr>
          <w:p>
            <w:r>
              <w:t>เครื่องบรรจุ 2</w:t>
            </w:r>
          </w:p>
        </w:tc>
      </w:tr>
      <w:tr>
        <w:tc>
          <w:tcPr>
            <w:tcW w:type="dxa" w:w="4320"/>
          </w:tcPr>
          <w:p>
            <w:r>
              <w:t>Machine Load Capacity</w:t>
            </w:r>
          </w:p>
        </w:tc>
        <w:tc>
          <w:tcPr>
            <w:tcW w:type="dxa" w:w="4320"/>
          </w:tcPr>
          <w:p>
            <w:r>
              <w:t>55 bags/min</w:t>
            </w:r>
          </w:p>
        </w:tc>
      </w:tr>
      <w:tr>
        <w:tc>
          <w:tcPr>
            <w:tcW w:type="dxa" w:w="4320"/>
          </w:tcPr>
          <w:p>
            <w:r>
              <w:t>Machine Power(KWatt/Hour)</w:t>
            </w:r>
          </w:p>
        </w:tc>
        <w:tc>
          <w:tcPr>
            <w:tcW w:type="dxa" w:w="4320"/>
          </w:tcPr>
          <w:p>
            <w:r>
              <w:t>1.31</w:t>
            </w:r>
          </w:p>
        </w:tc>
      </w:tr>
      <w:tr>
        <w:tc>
          <w:tcPr>
            <w:tcW w:type="dxa" w:w="4320"/>
          </w:tcPr>
          <w:p>
            <w:r>
              <w:t>Machine Installed Date</w:t>
            </w:r>
          </w:p>
        </w:tc>
        <w:tc>
          <w:tcPr>
            <w:tcW w:type="dxa" w:w="4320"/>
          </w:tcPr>
          <w:p>
            <w:r>
              <w:t>2016-08-15</w:t>
            </w:r>
          </w:p>
        </w:tc>
      </w:tr>
      <w:tr>
        <w:tc>
          <w:tcPr>
            <w:tcW w:type="dxa" w:w="4320"/>
          </w:tcPr>
          <w:p>
            <w:r>
              <w:t>Machine Start Date</w:t>
            </w:r>
          </w:p>
        </w:tc>
        <w:tc>
          <w:tcPr>
            <w:tcW w:type="dxa" w:w="4320"/>
          </w:tcPr>
          <w:p>
            <w:r>
              <w:t>2016-12-15</w:t>
            </w:r>
          </w:p>
        </w:tc>
      </w:tr>
      <w:tr>
        <w:tc>
          <w:tcPr>
            <w:tcW w:type="dxa" w:w="4320"/>
          </w:tcPr>
          <w:p>
            <w:r>
              <w:t>Machine Hours</w:t>
            </w:r>
          </w:p>
        </w:tc>
        <w:tc>
          <w:tcPr>
            <w:tcW w:type="dxa" w:w="4320"/>
          </w:tcPr>
          <w:p>
            <w:r>
              <w:t>21922</w:t>
            </w:r>
          </w:p>
        </w:tc>
      </w:tr>
      <w:tr>
        <w:tc>
          <w:tcPr>
            <w:tcW w:type="dxa" w:w="4320"/>
          </w:tcPr>
          <w:p>
            <w:r>
              <w:t>Machine Supplier</w:t>
            </w:r>
          </w:p>
        </w:tc>
        <w:tc>
          <w:tcPr>
            <w:tcW w:type="dxa" w:w="4320"/>
          </w:tcPr>
          <w:p>
            <w:r>
              <w:t>Oshikir</w:t>
            </w:r>
          </w:p>
        </w:tc>
      </w:tr>
      <w:tr>
        <w:tc>
          <w:tcPr>
            <w:tcW w:type="dxa" w:w="4320"/>
          </w:tcPr>
          <w:p>
            <w:r>
              <w:t>Machine Person in Charge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p>
      <w:r>
        <w:t xml:space="preserve"> </w:t>
      </w:r>
    </w:p>
    <w:p>
      <w:pPr>
        <w:pStyle w:val="IntenseQuote"/>
      </w:pPr>
      <w:r>
        <w:t>เครื่องบรรจุ 3</w:t>
      </w:r>
      <w:r>
        <w:rPr>
          <w:sz w:val="40"/>
        </w:rPr>
      </w:r>
    </w:p>
    <w:p>
      <w:pPr>
        <w:pStyle w:val="ListBullet"/>
      </w:pPr>
      <w:r>
        <w:t>ข้อมูลเครื่องจักร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Specification</w:t>
            </w:r>
          </w:p>
        </w:tc>
      </w:tr>
      <w:tr>
        <w:tc>
          <w:tcPr>
            <w:tcW w:type="dxa" w:w="4320"/>
          </w:tcPr>
          <w:p>
            <w:r>
              <w:t>Machine Brand</w:t>
            </w:r>
          </w:p>
        </w:tc>
        <w:tc>
          <w:tcPr>
            <w:tcW w:type="dxa" w:w="4320"/>
          </w:tcPr>
          <w:p>
            <w:r>
              <w:t>Oshikir</w:t>
            </w:r>
          </w:p>
        </w:tc>
      </w:tr>
      <w:tr>
        <w:tc>
          <w:tcPr>
            <w:tcW w:type="dxa" w:w="4320"/>
          </w:tcPr>
          <w:p>
            <w:r>
              <w:t>Machine Model</w:t>
            </w:r>
          </w:p>
        </w:tc>
        <w:tc>
          <w:tcPr>
            <w:tcW w:type="dxa" w:w="4320"/>
          </w:tcPr>
          <w:p>
            <w:r>
              <w:t>SB21</w:t>
            </w:r>
          </w:p>
        </w:tc>
      </w:tr>
      <w:tr>
        <w:tc>
          <w:tcPr>
            <w:tcW w:type="dxa" w:w="4320"/>
          </w:tcPr>
          <w:p>
            <w:r>
              <w:t>Machine Serial</w:t>
            </w:r>
          </w:p>
        </w:tc>
        <w:tc>
          <w:tcPr>
            <w:tcW w:type="dxa" w:w="4320"/>
          </w:tcPr>
          <w:p>
            <w:r>
              <w:t>SB21-PB012</w:t>
            </w:r>
          </w:p>
        </w:tc>
      </w:tr>
      <w:tr>
        <w:tc>
          <w:tcPr>
            <w:tcW w:type="dxa" w:w="4320"/>
          </w:tcPr>
          <w:p>
            <w:r>
              <w:t>Machine Type</w:t>
            </w:r>
          </w:p>
        </w:tc>
        <w:tc>
          <w:tcPr>
            <w:tcW w:type="dxa" w:w="4320"/>
          </w:tcPr>
          <w:p>
            <w:r>
              <w:t>Packing</w:t>
            </w:r>
          </w:p>
        </w:tc>
      </w:tr>
      <w:tr>
        <w:tc>
          <w:tcPr>
            <w:tcW w:type="dxa" w:w="4320"/>
          </w:tcPr>
          <w:p>
            <w:r>
              <w:t>Machine Subtype</w:t>
            </w:r>
          </w:p>
        </w:tc>
        <w:tc>
          <w:tcPr>
            <w:tcW w:type="dxa" w:w="4320"/>
          </w:tcPr>
          <w:p>
            <w:r>
              <w:t>Packing</w:t>
            </w:r>
          </w:p>
        </w:tc>
      </w:tr>
      <w:tr>
        <w:tc>
          <w:tcPr>
            <w:tcW w:type="dxa" w:w="4320"/>
          </w:tcPr>
          <w:p>
            <w:r>
              <w:t>Machine Production Line</w:t>
            </w:r>
          </w:p>
        </w:tc>
        <w:tc>
          <w:tcPr>
            <w:tcW w:type="dxa" w:w="4320"/>
          </w:tcPr>
          <w:p>
            <w:r>
              <w:t>BC Line9</w:t>
            </w:r>
          </w:p>
        </w:tc>
      </w:tr>
      <w:tr>
        <w:tc>
          <w:tcPr>
            <w:tcW w:type="dxa" w:w="4320"/>
          </w:tcPr>
          <w:p>
            <w:r>
              <w:t>Machine Line Code</w:t>
            </w:r>
          </w:p>
        </w:tc>
        <w:tc>
          <w:tcPr>
            <w:tcW w:type="dxa" w:w="4320"/>
          </w:tcPr>
          <w:p>
            <w:r>
              <w:t>PD6-9047</w:t>
            </w:r>
          </w:p>
        </w:tc>
      </w:tr>
      <w:tr>
        <w:tc>
          <w:tcPr>
            <w:tcW w:type="dxa" w:w="4320"/>
          </w:tcPr>
          <w:p>
            <w:r>
              <w:t>Machine Name</w:t>
            </w:r>
          </w:p>
        </w:tc>
        <w:tc>
          <w:tcPr>
            <w:tcW w:type="dxa" w:w="4320"/>
          </w:tcPr>
          <w:p>
            <w:r>
              <w:t>เครื่องบรรจุ 3</w:t>
            </w:r>
          </w:p>
        </w:tc>
      </w:tr>
      <w:tr>
        <w:tc>
          <w:tcPr>
            <w:tcW w:type="dxa" w:w="4320"/>
          </w:tcPr>
          <w:p>
            <w:r>
              <w:t>Machine Load Capacity</w:t>
            </w:r>
          </w:p>
        </w:tc>
        <w:tc>
          <w:tcPr>
            <w:tcW w:type="dxa" w:w="4320"/>
          </w:tcPr>
          <w:p>
            <w:r>
              <w:t>55 bags/min</w:t>
            </w:r>
          </w:p>
        </w:tc>
      </w:tr>
      <w:tr>
        <w:tc>
          <w:tcPr>
            <w:tcW w:type="dxa" w:w="4320"/>
          </w:tcPr>
          <w:p>
            <w:r>
              <w:t>Machine Power(KWatt/Hour)</w:t>
            </w:r>
          </w:p>
        </w:tc>
        <w:tc>
          <w:tcPr>
            <w:tcW w:type="dxa" w:w="4320"/>
          </w:tcPr>
          <w:p>
            <w:r>
              <w:t>1.31</w:t>
            </w:r>
          </w:p>
        </w:tc>
      </w:tr>
      <w:tr>
        <w:tc>
          <w:tcPr>
            <w:tcW w:type="dxa" w:w="4320"/>
          </w:tcPr>
          <w:p>
            <w:r>
              <w:t>Machine Installed Date</w:t>
            </w:r>
          </w:p>
        </w:tc>
        <w:tc>
          <w:tcPr>
            <w:tcW w:type="dxa" w:w="4320"/>
          </w:tcPr>
          <w:p>
            <w:r>
              <w:t>2016-08-15</w:t>
            </w:r>
          </w:p>
        </w:tc>
      </w:tr>
      <w:tr>
        <w:tc>
          <w:tcPr>
            <w:tcW w:type="dxa" w:w="4320"/>
          </w:tcPr>
          <w:p>
            <w:r>
              <w:t>Machine Start Date</w:t>
            </w:r>
          </w:p>
        </w:tc>
        <w:tc>
          <w:tcPr>
            <w:tcW w:type="dxa" w:w="4320"/>
          </w:tcPr>
          <w:p>
            <w:r>
              <w:t>2016-12-15</w:t>
            </w:r>
          </w:p>
        </w:tc>
      </w:tr>
      <w:tr>
        <w:tc>
          <w:tcPr>
            <w:tcW w:type="dxa" w:w="4320"/>
          </w:tcPr>
          <w:p>
            <w:r>
              <w:t>Machine Hours</w:t>
            </w:r>
          </w:p>
        </w:tc>
        <w:tc>
          <w:tcPr>
            <w:tcW w:type="dxa" w:w="4320"/>
          </w:tcPr>
          <w:p>
            <w:r>
              <w:t>21922</w:t>
            </w:r>
          </w:p>
        </w:tc>
      </w:tr>
      <w:tr>
        <w:tc>
          <w:tcPr>
            <w:tcW w:type="dxa" w:w="4320"/>
          </w:tcPr>
          <w:p>
            <w:r>
              <w:t>Machine Supplier</w:t>
            </w:r>
          </w:p>
        </w:tc>
        <w:tc>
          <w:tcPr>
            <w:tcW w:type="dxa" w:w="4320"/>
          </w:tcPr>
          <w:p>
            <w:r>
              <w:t>Oshikir</w:t>
            </w:r>
          </w:p>
        </w:tc>
      </w:tr>
      <w:tr>
        <w:tc>
          <w:tcPr>
            <w:tcW w:type="dxa" w:w="4320"/>
          </w:tcPr>
          <w:p>
            <w:r>
              <w:t>Machine Person in Charge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p>
      <w:r>
        <w:t xml:space="preserve"> </w:t>
      </w:r>
    </w:p>
    <w:p>
      <w:pPr>
        <w:pStyle w:val="IntenseQuote"/>
      </w:pPr>
      <w:r>
        <w:t>เครื่องบรรจุ 4</w:t>
      </w:r>
      <w:r>
        <w:rPr>
          <w:sz w:val="40"/>
        </w:rPr>
      </w:r>
    </w:p>
    <w:p>
      <w:pPr>
        <w:pStyle w:val="ListBullet"/>
      </w:pPr>
      <w:r>
        <w:t>ข้อมูลเครื่องจักร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Specification</w:t>
            </w:r>
          </w:p>
        </w:tc>
      </w:tr>
      <w:tr>
        <w:tc>
          <w:tcPr>
            <w:tcW w:type="dxa" w:w="4320"/>
          </w:tcPr>
          <w:p>
            <w:r>
              <w:t>Machine Brand</w:t>
            </w:r>
          </w:p>
        </w:tc>
        <w:tc>
          <w:tcPr>
            <w:tcW w:type="dxa" w:w="4320"/>
          </w:tcPr>
          <w:p>
            <w:r>
              <w:t>Oshikir</w:t>
            </w:r>
          </w:p>
        </w:tc>
      </w:tr>
      <w:tr>
        <w:tc>
          <w:tcPr>
            <w:tcW w:type="dxa" w:w="4320"/>
          </w:tcPr>
          <w:p>
            <w:r>
              <w:t>Machine Model</w:t>
            </w:r>
          </w:p>
        </w:tc>
        <w:tc>
          <w:tcPr>
            <w:tcW w:type="dxa" w:w="4320"/>
          </w:tcPr>
          <w:p>
            <w:r>
              <w:t>SB21</w:t>
            </w:r>
          </w:p>
        </w:tc>
      </w:tr>
      <w:tr>
        <w:tc>
          <w:tcPr>
            <w:tcW w:type="dxa" w:w="4320"/>
          </w:tcPr>
          <w:p>
            <w:r>
              <w:t>Machine Serial</w:t>
            </w:r>
          </w:p>
        </w:tc>
        <w:tc>
          <w:tcPr>
            <w:tcW w:type="dxa" w:w="4320"/>
          </w:tcPr>
          <w:p>
            <w:r>
              <w:t>SB21-PB013</w:t>
            </w:r>
          </w:p>
        </w:tc>
      </w:tr>
      <w:tr>
        <w:tc>
          <w:tcPr>
            <w:tcW w:type="dxa" w:w="4320"/>
          </w:tcPr>
          <w:p>
            <w:r>
              <w:t>Machine Type</w:t>
            </w:r>
          </w:p>
        </w:tc>
        <w:tc>
          <w:tcPr>
            <w:tcW w:type="dxa" w:w="4320"/>
          </w:tcPr>
          <w:p>
            <w:r>
              <w:t>Packing</w:t>
            </w:r>
          </w:p>
        </w:tc>
      </w:tr>
      <w:tr>
        <w:tc>
          <w:tcPr>
            <w:tcW w:type="dxa" w:w="4320"/>
          </w:tcPr>
          <w:p>
            <w:r>
              <w:t>Machine Subtype</w:t>
            </w:r>
          </w:p>
        </w:tc>
        <w:tc>
          <w:tcPr>
            <w:tcW w:type="dxa" w:w="4320"/>
          </w:tcPr>
          <w:p>
            <w:r>
              <w:t>Packing</w:t>
            </w:r>
          </w:p>
        </w:tc>
      </w:tr>
      <w:tr>
        <w:tc>
          <w:tcPr>
            <w:tcW w:type="dxa" w:w="4320"/>
          </w:tcPr>
          <w:p>
            <w:r>
              <w:t>Machine Production Line</w:t>
            </w:r>
          </w:p>
        </w:tc>
        <w:tc>
          <w:tcPr>
            <w:tcW w:type="dxa" w:w="4320"/>
          </w:tcPr>
          <w:p>
            <w:r>
              <w:t>BC Line9</w:t>
            </w:r>
          </w:p>
        </w:tc>
      </w:tr>
      <w:tr>
        <w:tc>
          <w:tcPr>
            <w:tcW w:type="dxa" w:w="4320"/>
          </w:tcPr>
          <w:p>
            <w:r>
              <w:t>Machine Line Code</w:t>
            </w:r>
          </w:p>
        </w:tc>
        <w:tc>
          <w:tcPr>
            <w:tcW w:type="dxa" w:w="4320"/>
          </w:tcPr>
          <w:p>
            <w:r>
              <w:t>PD6-9048</w:t>
            </w:r>
          </w:p>
        </w:tc>
      </w:tr>
      <w:tr>
        <w:tc>
          <w:tcPr>
            <w:tcW w:type="dxa" w:w="4320"/>
          </w:tcPr>
          <w:p>
            <w:r>
              <w:t>Machine Name</w:t>
            </w:r>
          </w:p>
        </w:tc>
        <w:tc>
          <w:tcPr>
            <w:tcW w:type="dxa" w:w="4320"/>
          </w:tcPr>
          <w:p>
            <w:r>
              <w:t>เครื่องบรรจุ 4</w:t>
            </w:r>
          </w:p>
        </w:tc>
      </w:tr>
      <w:tr>
        <w:tc>
          <w:tcPr>
            <w:tcW w:type="dxa" w:w="4320"/>
          </w:tcPr>
          <w:p>
            <w:r>
              <w:t>Machine Load Capacity</w:t>
            </w:r>
          </w:p>
        </w:tc>
        <w:tc>
          <w:tcPr>
            <w:tcW w:type="dxa" w:w="4320"/>
          </w:tcPr>
          <w:p>
            <w:r>
              <w:t>55 bags/min</w:t>
            </w:r>
          </w:p>
        </w:tc>
      </w:tr>
      <w:tr>
        <w:tc>
          <w:tcPr>
            <w:tcW w:type="dxa" w:w="4320"/>
          </w:tcPr>
          <w:p>
            <w:r>
              <w:t>Machine Power(KWatt/Hour)</w:t>
            </w:r>
          </w:p>
        </w:tc>
        <w:tc>
          <w:tcPr>
            <w:tcW w:type="dxa" w:w="4320"/>
          </w:tcPr>
          <w:p>
            <w:r>
              <w:t>1.31</w:t>
            </w:r>
          </w:p>
        </w:tc>
      </w:tr>
      <w:tr>
        <w:tc>
          <w:tcPr>
            <w:tcW w:type="dxa" w:w="4320"/>
          </w:tcPr>
          <w:p>
            <w:r>
              <w:t>Machine Installed Date</w:t>
            </w:r>
          </w:p>
        </w:tc>
        <w:tc>
          <w:tcPr>
            <w:tcW w:type="dxa" w:w="4320"/>
          </w:tcPr>
          <w:p>
            <w:r>
              <w:t>2016-08-15</w:t>
            </w:r>
          </w:p>
        </w:tc>
      </w:tr>
      <w:tr>
        <w:tc>
          <w:tcPr>
            <w:tcW w:type="dxa" w:w="4320"/>
          </w:tcPr>
          <w:p>
            <w:r>
              <w:t>Machine Start Date</w:t>
            </w:r>
          </w:p>
        </w:tc>
        <w:tc>
          <w:tcPr>
            <w:tcW w:type="dxa" w:w="4320"/>
          </w:tcPr>
          <w:p>
            <w:r>
              <w:t>2016-12-15</w:t>
            </w:r>
          </w:p>
        </w:tc>
      </w:tr>
      <w:tr>
        <w:tc>
          <w:tcPr>
            <w:tcW w:type="dxa" w:w="4320"/>
          </w:tcPr>
          <w:p>
            <w:r>
              <w:t>Machine Hours</w:t>
            </w:r>
          </w:p>
        </w:tc>
        <w:tc>
          <w:tcPr>
            <w:tcW w:type="dxa" w:w="4320"/>
          </w:tcPr>
          <w:p>
            <w:r>
              <w:t>21922</w:t>
            </w:r>
          </w:p>
        </w:tc>
      </w:tr>
      <w:tr>
        <w:tc>
          <w:tcPr>
            <w:tcW w:type="dxa" w:w="4320"/>
          </w:tcPr>
          <w:p>
            <w:r>
              <w:t>Machine Supplier</w:t>
            </w:r>
          </w:p>
        </w:tc>
        <w:tc>
          <w:tcPr>
            <w:tcW w:type="dxa" w:w="4320"/>
          </w:tcPr>
          <w:p>
            <w:r>
              <w:t>Oshikir</w:t>
            </w:r>
          </w:p>
        </w:tc>
      </w:tr>
      <w:tr>
        <w:tc>
          <w:tcPr>
            <w:tcW w:type="dxa" w:w="4320"/>
          </w:tcPr>
          <w:p>
            <w:r>
              <w:t>Machine Person in Charge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